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libri" w:hAnsi="Calibri"/>
          <w:b/>
          <w:color w:val="0070C0"/>
          <w:sz w:val="22"/>
          <w:szCs w:val="22"/>
        </w:rPr>
      </w:pPr>
      <w:r>
        <w:rPr>
          <w:rFonts w:ascii="Cambria" w:hAnsi="Cambria" w:eastAsia="Gulim" w:cs="Arial"/>
          <w:b/>
          <w:sz w:val="28"/>
          <w:szCs w:val="28"/>
          <w:lang w:val="en-US"/>
        </w:rPr>
        <w:t>Jianping Yin</w:t>
      </w:r>
      <w:r>
        <w:rPr>
          <w:rFonts w:ascii="Calibri" w:hAnsi="Calibri"/>
          <w:b/>
          <w:color w:val="0070C0"/>
          <w:sz w:val="22"/>
          <w:szCs w:val="22"/>
        </w:rPr>
        <w:t>EDUCATION</w:t>
      </w:r>
    </w:p>
    <w:p>
      <w:pPr>
        <w:ind w:firstLine="360"/>
        <w:jc w:val="both"/>
        <w:rPr>
          <w:rFonts w:ascii="Calibri" w:hAnsi="Calibri"/>
          <w:b/>
          <w:color w:val="0070C0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 xml:space="preserve"> </w:t>
      </w:r>
      <w:r>
        <w:rPr>
          <w:rFonts w:ascii="Calibri" w:hAnsi="Calibri"/>
          <w:b/>
          <w:color w:val="0070C0"/>
          <w:sz w:val="21"/>
          <w:szCs w:val="21"/>
        </w:rPr>
        <w:t xml:space="preserve"> </w:t>
      </w:r>
    </w:p>
    <w:p>
      <w:pPr>
        <w:ind w:firstLine="360"/>
        <w:jc w:val="both"/>
        <w:rPr>
          <w:rFonts w:ascii="Calibri" w:hAnsi="Calibri"/>
          <w:b/>
          <w:color w:val="0070C0"/>
          <w:sz w:val="21"/>
          <w:szCs w:val="21"/>
        </w:rPr>
      </w:pPr>
      <w:r>
        <w:rPr>
          <w:rFonts w:ascii="Calibri" w:hAnsi="Calibri"/>
          <w:b/>
          <w:color w:val="0070C0"/>
          <w:sz w:val="21"/>
          <w:szCs w:val="21"/>
        </w:rPr>
        <w:t xml:space="preserve">           </w:t>
      </w:r>
    </w:p>
    <w:p>
      <w:pPr>
        <w:jc w:val="both"/>
        <w:rPr>
          <w:rFonts w:ascii="Calibri" w:hAnsi="Calibri"/>
          <w:b/>
          <w:color w:val="0070C0"/>
          <w:sz w:val="22"/>
          <w:szCs w:val="21"/>
        </w:rPr>
      </w:pPr>
      <w:r>
        <w:rPr>
          <w:rFonts w:ascii="Calibri" w:hAnsi="Calibri"/>
          <w:b/>
          <w:color w:val="0070C0"/>
          <w:sz w:val="22"/>
          <w:szCs w:val="21"/>
        </w:rPr>
        <w:t>TECHNICAL SUMMARY/CERTIFICATIONS</w:t>
      </w:r>
    </w:p>
    <w:p>
      <w:pPr>
        <w:rPr>
          <w:sz w:val="21"/>
          <w:szCs w:val="21"/>
        </w:rPr>
      </w:pPr>
      <w:r>
        <w:rPr>
          <w:rFonts w:ascii="Calibri" w:hAnsi="Calibri"/>
          <w:b/>
          <w:color w:val="0070C0"/>
          <w:sz w:val="22"/>
          <w:szCs w:val="22"/>
        </w:rPr>
        <w:t>-------------------------------------------------------------------------------------------------------------------------------------------------------</w:t>
      </w: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 xml:space="preserve">  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>
      <w:pPr>
        <w:rPr>
          <w:rFonts w:ascii="Calibri" w:hAnsi="Calibri"/>
          <w:b/>
          <w:color w:val="0070C0"/>
          <w:sz w:val="22"/>
          <w:szCs w:val="21"/>
        </w:rPr>
      </w:pPr>
      <w:r>
        <w:rPr>
          <w:rFonts w:ascii="Calibri" w:hAnsi="Calibri"/>
          <w:b/>
          <w:color w:val="0070C0"/>
          <w:sz w:val="22"/>
          <w:szCs w:val="21"/>
        </w:rPr>
        <w:t>TECHNICAL SUMMARY</w:t>
      </w:r>
    </w:p>
    <w:tbl>
      <w:tblPr>
        <w:tblStyle w:val="96"/>
        <w:tblW w:w="10455" w:type="dxa"/>
        <w:jc w:val="center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86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82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2"/>
                <w:szCs w:val="22"/>
              </w:rPr>
              <w:t>Languages</w:t>
            </w:r>
          </w:p>
        </w:tc>
        <w:tc>
          <w:tcPr>
            <w:tcW w:w="8635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</w:tcPr>
          <w:p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 w:eastAsia="Times New Roman"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C, C#, HTML, CSS, Bootstrap, JavaScript, Python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2"/>
                <w:szCs w:val="22"/>
              </w:rPr>
              <w:t>Frameworks</w:t>
            </w:r>
          </w:p>
        </w:tc>
        <w:tc>
          <w:tcPr>
            <w:tcW w:w="86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</w:tcPr>
          <w:p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 w:eastAsia="Times New Roman"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ASP.Net MVC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2"/>
                <w:szCs w:val="22"/>
              </w:rPr>
              <w:t>IDE</w:t>
            </w:r>
          </w:p>
        </w:tc>
        <w:tc>
          <w:tcPr>
            <w:tcW w:w="86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</w:tcPr>
          <w:p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 w:eastAsia="Times New Roman"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Visual Studio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2"/>
                <w:szCs w:val="22"/>
              </w:rPr>
              <w:t>Database Tools</w:t>
            </w:r>
          </w:p>
        </w:tc>
        <w:tc>
          <w:tcPr>
            <w:tcW w:w="86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</w:tcPr>
          <w:p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 w:eastAsia="Times New Roman"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SQL Server Management Studio (SSMS)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  <w:jc w:val="center"/>
        </w:trPr>
        <w:tc>
          <w:tcPr>
            <w:tcW w:w="182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</w:tcPr>
          <w:p>
            <w:pPr>
              <w:overflowPunct/>
              <w:autoSpaceDE/>
              <w:autoSpaceDN/>
              <w:adjustRightInd/>
              <w:jc w:val="center"/>
              <w:textAlignment w:val="auto"/>
              <w:rPr>
                <w:rFonts w:ascii="Calibri" w:hAnsi="Calibri" w:eastAsia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2"/>
                <w:szCs w:val="22"/>
              </w:rPr>
              <w:t>Tools</w:t>
            </w:r>
          </w:p>
        </w:tc>
        <w:tc>
          <w:tcPr>
            <w:tcW w:w="8635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000000" w:fill="F2F2F2"/>
            <w:vAlign w:val="center"/>
          </w:tcPr>
          <w:p>
            <w:pPr>
              <w:overflowPunct/>
              <w:autoSpaceDE/>
              <w:autoSpaceDN/>
              <w:adjustRightInd/>
              <w:jc w:val="both"/>
              <w:textAlignment w:val="auto"/>
              <w:rPr>
                <w:rFonts w:ascii="Calibri" w:hAnsi="Calibri" w:eastAsia="Times New Roman"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Notepad++, GitHub</w:t>
            </w:r>
          </w:p>
        </w:tc>
      </w:tr>
    </w:tbl>
    <w:p>
      <w:pPr>
        <w:rPr>
          <w:rFonts w:ascii="Calibri" w:hAnsi="Calibri"/>
          <w:b/>
          <w:color w:val="0070C0"/>
          <w:sz w:val="22"/>
          <w:szCs w:val="21"/>
        </w:rPr>
      </w:pPr>
      <w:r>
        <w:rPr>
          <w:rFonts w:ascii="Calibri" w:hAnsi="Calibri"/>
          <w:b/>
          <w:color w:val="0070C0"/>
          <w:sz w:val="22"/>
          <w:szCs w:val="21"/>
        </w:rPr>
        <w:t>WORK EXPERIENCE AND PROJECTS</w:t>
      </w:r>
    </w:p>
    <w:p>
      <w:pPr>
        <w:rPr>
          <w:rFonts w:ascii="Calibri" w:hAnsi="Calibri"/>
          <w:b/>
          <w:color w:val="0070C0"/>
          <w:sz w:val="22"/>
          <w:szCs w:val="22"/>
        </w:rPr>
      </w:pPr>
      <w:r>
        <w:rPr>
          <w:rFonts w:ascii="Calibri" w:hAnsi="Calibri"/>
          <w:b/>
          <w:color w:val="0070C0"/>
          <w:sz w:val="22"/>
          <w:szCs w:val="22"/>
        </w:rPr>
        <w:t>-------------------------------------------------------------------------------------------------------------------------------------------------------</w:t>
      </w:r>
    </w:p>
    <w:tbl>
      <w:tblPr>
        <w:tblStyle w:val="96"/>
        <w:tblW w:w="10440" w:type="dxa"/>
        <w:jc w:val="center"/>
        <w:tblInd w:w="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4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bottom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eastAsia="Times New Roman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>R&amp;D Programmer/Analyst, Global shop solu</w:t>
            </w:r>
            <w:bookmarkEnd w:id="0"/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>tions</w:t>
            </w:r>
            <w:r>
              <w:rPr>
                <w:rFonts w:ascii="Calibri" w:hAnsi="Calibri" w:eastAsia="Times New Roman"/>
                <w:color w:val="000000"/>
                <w:sz w:val="24"/>
                <w:szCs w:val="24"/>
              </w:rPr>
              <w:t xml:space="preserve">                                                                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 xml:space="preserve">          Jan. 2017 – Present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bottom"/>
          </w:tcPr>
          <w:p>
            <w:pPr>
              <w:rPr>
                <w:rFonts w:eastAsia="Times New Roman" w:asciiTheme="majorHAnsi" w:hAnsiTheme="majorHAnsi"/>
                <w:color w:val="000000"/>
                <w:sz w:val="24"/>
                <w:szCs w:val="24"/>
              </w:rPr>
            </w:pPr>
            <w:r>
              <w:rPr>
                <w:rFonts w:ascii="Wingdings" w:hAnsi="Wingdings" w:eastAsia="Times New Roman"/>
                <w:color w:val="000000"/>
                <w:sz w:val="21"/>
                <w:szCs w:val="21"/>
              </w:rPr>
              <w:t>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  </w:t>
            </w:r>
            <w:r>
              <w:rPr>
                <w:rFonts w:eastAsia="Times New Roman" w:asciiTheme="majorHAnsi" w:hAnsiTheme="majorHAnsi"/>
                <w:color w:val="000000"/>
                <w:sz w:val="21"/>
                <w:szCs w:val="21"/>
              </w:rPr>
              <w:t>ERP software custmization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>CEO, HelloWare Solutions, LLC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 xml:space="preserve">                                                                                                                       Feb. 2016 – Present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210" w:firstLineChars="100"/>
              <w:textAlignment w:val="auto"/>
              <w:rPr>
                <w:rFonts w:ascii="Wingdings" w:hAnsi="Wingdings" w:eastAsia="Times New Roman"/>
                <w:color w:val="000000"/>
                <w:sz w:val="21"/>
                <w:szCs w:val="21"/>
              </w:rPr>
            </w:pPr>
            <w:r>
              <w:rPr>
                <w:rFonts w:ascii="Wingdings" w:hAnsi="Wingdings" w:eastAsia="Times New Roman"/>
                <w:color w:val="000000"/>
                <w:sz w:val="21"/>
                <w:szCs w:val="21"/>
              </w:rPr>
              <w:t>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 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Get project requirements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210" w:firstLineChars="100"/>
              <w:textAlignment w:val="auto"/>
              <w:rPr>
                <w:rFonts w:ascii="Wingdings" w:hAnsi="Wingdings" w:eastAsia="Times New Roman"/>
                <w:color w:val="000000"/>
                <w:sz w:val="21"/>
                <w:szCs w:val="21"/>
              </w:rPr>
            </w:pPr>
            <w:r>
              <w:rPr>
                <w:rFonts w:ascii="Wingdings" w:hAnsi="Wingdings" w:eastAsia="Times New Roman"/>
                <w:color w:val="000000"/>
                <w:sz w:val="21"/>
                <w:szCs w:val="21"/>
              </w:rPr>
              <w:t>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Manage the software development life cycle (SDLC)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 xml:space="preserve">CEO and Instructor, HelloWare Academy, LLC </w:t>
            </w:r>
            <w:r>
              <w:rPr>
                <w:rFonts w:eastAsia="Times New Roman"/>
                <w:b/>
                <w:bCs/>
                <w:color w:val="000000"/>
                <w:sz w:val="21"/>
                <w:szCs w:val="21"/>
              </w:rPr>
              <w:t xml:space="preserve">                                                           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Oct.2016 –  Present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210" w:firstLineChars="100"/>
              <w:textAlignment w:val="auto"/>
              <w:rPr>
                <w:rFonts w:ascii="Wingdings" w:hAnsi="Wingdings" w:eastAsia="Times New Roman"/>
                <w:color w:val="000000"/>
                <w:sz w:val="21"/>
                <w:szCs w:val="21"/>
              </w:rPr>
            </w:pPr>
            <w:r>
              <w:rPr>
                <w:rFonts w:ascii="Wingdings" w:hAnsi="Wingdings" w:eastAsia="Times New Roman"/>
                <w:color w:val="000000"/>
                <w:sz w:val="21"/>
                <w:szCs w:val="21"/>
              </w:rPr>
              <w:t>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Operating company and direct CFO, COO, BP Manager and instructor team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210" w:firstLineChars="100"/>
              <w:textAlignment w:val="auto"/>
              <w:rPr>
                <w:rFonts w:ascii="Wingdings" w:hAnsi="Wingdings" w:eastAsia="Times New Roman"/>
                <w:color w:val="000000"/>
                <w:sz w:val="21"/>
                <w:szCs w:val="21"/>
              </w:rPr>
            </w:pPr>
            <w:r>
              <w:rPr>
                <w:rFonts w:ascii="Wingdings" w:hAnsi="Wingdings" w:eastAsia="Times New Roman"/>
                <w:color w:val="000000"/>
                <w:sz w:val="21"/>
                <w:szCs w:val="21"/>
              </w:rPr>
              <w:t>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Teaching C#, ASP.Net, SQL Server, HTML, CSS, JavaScript to students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 xml:space="preserve">Principle Architect, Cosine Additive (3D printing)                                                                                    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Aug. 2015 – Dec. 2016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210" w:firstLineChars="100"/>
              <w:textAlignment w:val="auto"/>
              <w:rPr>
                <w:rFonts w:ascii="Wingdings" w:hAnsi="Wingdings" w:eastAsia="Times New Roman"/>
                <w:color w:val="000000"/>
                <w:sz w:val="21"/>
                <w:szCs w:val="21"/>
              </w:rPr>
            </w:pPr>
            <w:r>
              <w:rPr>
                <w:rFonts w:ascii="Wingdings" w:hAnsi="Wingdings" w:eastAsia="Times New Roman"/>
                <w:color w:val="000000"/>
                <w:sz w:val="21"/>
                <w:szCs w:val="21"/>
              </w:rPr>
              <w:t>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Principle Architect and Scrum Master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210" w:firstLineChars="100"/>
              <w:textAlignment w:val="auto"/>
              <w:rPr>
                <w:rFonts w:ascii="Wingdings" w:hAnsi="Wingdings" w:eastAsia="Times New Roman"/>
                <w:color w:val="000000"/>
                <w:sz w:val="21"/>
                <w:szCs w:val="21"/>
              </w:rPr>
            </w:pPr>
            <w:r>
              <w:rPr>
                <w:rFonts w:ascii="Wingdings" w:hAnsi="Wingdings" w:eastAsia="Times New Roman"/>
                <w:color w:val="000000"/>
                <w:sz w:val="21"/>
                <w:szCs w:val="21"/>
              </w:rPr>
              <w:t>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>Projects: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left="720"/>
              <w:textAlignment w:val="auto"/>
              <w:rPr>
                <w:rFonts w:ascii="Calibri" w:hAnsi="Calibri" w:eastAsia="Times New Roman"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 xml:space="preserve">Software Design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 xml:space="preserve">  ---- Redesigned the design and architecture of the Dashboard Application that controls all the activities a 3D printer can do (TDD, Jenkins, C#, NUnit Framework)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left="720"/>
              <w:textAlignment w:val="auto"/>
              <w:rPr>
                <w:rFonts w:ascii="Calibri" w:hAnsi="Calibri" w:eastAsia="Times New Roman"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>Data Visualization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 xml:space="preserve">   ---- Visualized live and legacy data collected from printers including both 2D and 3D visualizations(C#, OpenGL)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left="720"/>
              <w:textAlignment w:val="auto"/>
              <w:rPr>
                <w:rFonts w:ascii="Symbol" w:hAnsi="Symbol" w:eastAsia="Times New Roman"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>Inventory Management System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 xml:space="preserve">   ---- Finished designing and creating an inventory management system and its database within 60 hours (MySQL, C#) that has the following features: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1260" w:firstLineChars="600"/>
              <w:textAlignment w:val="auto"/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eastAsia="Times New Roman" w:cs="Courier New"/>
                <w:color w:val="000000"/>
                <w:sz w:val="21"/>
                <w:szCs w:val="21"/>
              </w:rPr>
              <w:t>Barcode Generation and Scanning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1260" w:firstLineChars="600"/>
              <w:textAlignment w:val="auto"/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eastAsia="Times New Roman" w:cs="Courier New"/>
                <w:color w:val="000000"/>
                <w:sz w:val="21"/>
                <w:szCs w:val="21"/>
              </w:rPr>
              <w:t>BOM Excel Importing and Exporting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1260" w:firstLineChars="600"/>
              <w:textAlignment w:val="auto"/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eastAsia="Times New Roman" w:cs="Courier New"/>
                <w:color w:val="000000"/>
                <w:sz w:val="21"/>
                <w:szCs w:val="21"/>
              </w:rPr>
              <w:t>Part Picture SVN Integration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1260" w:firstLineChars="600"/>
              <w:textAlignment w:val="auto"/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eastAsia="Times New Roman" w:cs="Courier New"/>
                <w:color w:val="000000"/>
                <w:sz w:val="21"/>
                <w:szCs w:val="21"/>
              </w:rPr>
              <w:t>Project Creation and Management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1260" w:firstLineChars="600"/>
              <w:textAlignment w:val="auto"/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eastAsia="Times New Roman" w:cs="Courier New"/>
                <w:color w:val="000000"/>
                <w:sz w:val="21"/>
                <w:szCs w:val="21"/>
              </w:rPr>
              <w:t>Vendor Creation and Management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1260" w:firstLineChars="600"/>
              <w:textAlignment w:val="auto"/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eastAsia="Times New Roman" w:cs="Courier New"/>
                <w:color w:val="000000"/>
                <w:sz w:val="21"/>
                <w:szCs w:val="21"/>
              </w:rPr>
              <w:t xml:space="preserve">Business Intelligence/Dynamic Reporting 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 xml:space="preserve">IT Support, ISSS of University of Houston                                                                                                 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Sep. 2013 – May 2016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210" w:firstLineChars="100"/>
              <w:textAlignment w:val="auto"/>
              <w:rPr>
                <w:rFonts w:ascii="Wingdings" w:hAnsi="Wingdings" w:eastAsia="Times New Roman"/>
                <w:color w:val="000000"/>
                <w:sz w:val="21"/>
                <w:szCs w:val="21"/>
              </w:rPr>
            </w:pPr>
            <w:r>
              <w:rPr>
                <w:rFonts w:ascii="Wingdings" w:hAnsi="Wingdings" w:eastAsia="Times New Roman"/>
                <w:color w:val="000000"/>
                <w:sz w:val="21"/>
                <w:szCs w:val="21"/>
              </w:rPr>
              <w:t>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Created and maintained web and windows applications (PHP)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210" w:firstLineChars="100"/>
              <w:textAlignment w:val="auto"/>
              <w:rPr>
                <w:rFonts w:ascii="Wingdings" w:hAnsi="Wingdings" w:eastAsia="Times New Roman"/>
                <w:color w:val="000000"/>
                <w:sz w:val="21"/>
                <w:szCs w:val="21"/>
              </w:rPr>
            </w:pPr>
            <w:r>
              <w:rPr>
                <w:rFonts w:ascii="Wingdings" w:hAnsi="Wingdings" w:eastAsia="Times New Roman"/>
                <w:color w:val="000000"/>
                <w:sz w:val="21"/>
                <w:szCs w:val="21"/>
              </w:rPr>
              <w:t>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Answered telephone calls, directed calls and took telephone messages as needed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210" w:firstLineChars="100"/>
              <w:textAlignment w:val="auto"/>
              <w:rPr>
                <w:rFonts w:ascii="Wingdings" w:hAnsi="Wingdings" w:eastAsia="Times New Roman"/>
                <w:color w:val="000000"/>
                <w:sz w:val="21"/>
                <w:szCs w:val="21"/>
              </w:rPr>
            </w:pPr>
            <w:r>
              <w:rPr>
                <w:rFonts w:ascii="Wingdings" w:hAnsi="Wingdings" w:eastAsia="Times New Roman"/>
                <w:color w:val="000000"/>
                <w:sz w:val="21"/>
                <w:szCs w:val="21"/>
              </w:rPr>
              <w:t>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>Projects: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682" w:firstLineChars="300"/>
              <w:textAlignment w:val="auto"/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>Online Letter Request System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1260" w:firstLineChars="600"/>
              <w:textAlignment w:val="auto"/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eastAsia="Times New Roman" w:cs="Courier New"/>
                <w:color w:val="000000"/>
                <w:sz w:val="21"/>
                <w:szCs w:val="21"/>
              </w:rPr>
              <w:t>Webpages: Collect request information (CMS, HTML, CSS, JavaScript, jQuery, PHP)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1260" w:firstLineChars="600"/>
              <w:textAlignment w:val="auto"/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eastAsia="Times New Roman" w:cs="Courier New"/>
                <w:color w:val="000000"/>
                <w:sz w:val="21"/>
                <w:szCs w:val="21"/>
              </w:rPr>
              <w:t>Database: Store student information (MySQL)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1260" w:firstLineChars="600"/>
              <w:textAlignment w:val="auto"/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eastAsia="Times New Roman" w:cs="Courier New"/>
                <w:color w:val="000000"/>
                <w:sz w:val="21"/>
                <w:szCs w:val="21"/>
              </w:rPr>
              <w:t>o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  </w:t>
            </w:r>
            <w:r>
              <w:rPr>
                <w:rFonts w:ascii="Calibri" w:hAnsi="Calibri" w:eastAsia="Times New Roman" w:cs="Courier New"/>
                <w:color w:val="000000"/>
                <w:sz w:val="21"/>
                <w:szCs w:val="21"/>
              </w:rPr>
              <w:t>Windows: Process the request and send out letters (C#)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682" w:firstLineChars="300"/>
              <w:textAlignment w:val="auto"/>
              <w:rPr>
                <w:rFonts w:ascii="Calibri" w:hAnsi="Calibri" w:eastAsia="Times New Roman"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>PDF Searching, Matching and Merging Application  (C#)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454" w:firstLineChars="300"/>
              <w:textAlignment w:val="auto"/>
              <w:rPr>
                <w:rFonts w:ascii="Symbol" w:hAnsi="Symbol" w:eastAsia="Times New Roman"/>
                <w:color w:val="000000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b/>
                <w:bCs/>
                <w:color w:val="000000"/>
                <w:sz w:val="14"/>
                <w:szCs w:val="14"/>
              </w:rPr>
              <w:t xml:space="preserve">      </w:t>
            </w: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>Permission Granting Software (C#, Windows prompt Command)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eastAsia="Times New Roman"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 xml:space="preserve">              Quick Search Application: Faster than the Window Explorer searching (C# multithread)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textAlignment w:val="auto"/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Calibri" w:hAnsi="Calibri" w:eastAsia="Times New Roman"/>
                <w:b/>
                <w:bCs/>
                <w:color w:val="000000"/>
                <w:sz w:val="21"/>
                <w:szCs w:val="21"/>
              </w:rPr>
              <w:t xml:space="preserve">Software Developer Internship, Flow-Cal                                                                                                </w:t>
            </w:r>
            <w:r>
              <w:rPr>
                <w:rFonts w:ascii="Calibri" w:hAnsi="Calibri" w:eastAsia="Times New Roman"/>
                <w:bCs/>
                <w:color w:val="000000"/>
                <w:sz w:val="21"/>
                <w:szCs w:val="21"/>
              </w:rPr>
              <w:t>May 2015 – Aug. 2015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440" w:type="dxa"/>
            <w:shd w:val="clear" w:color="auto" w:fill="auto"/>
            <w:vAlign w:val="center"/>
          </w:tcPr>
          <w:p>
            <w:pPr>
              <w:overflowPunct/>
              <w:autoSpaceDE/>
              <w:autoSpaceDN/>
              <w:adjustRightInd/>
              <w:ind w:firstLine="210" w:firstLineChars="100"/>
              <w:textAlignment w:val="auto"/>
              <w:rPr>
                <w:rFonts w:ascii="Calibri" w:hAnsi="Calibri" w:eastAsia="Times New Roman"/>
                <w:color w:val="000000"/>
                <w:sz w:val="21"/>
                <w:szCs w:val="21"/>
              </w:rPr>
            </w:pPr>
            <w:r>
              <w:rPr>
                <w:rFonts w:ascii="Wingdings" w:hAnsi="Wingdings" w:eastAsia="Times New Roman"/>
                <w:color w:val="000000"/>
                <w:sz w:val="21"/>
                <w:szCs w:val="21"/>
              </w:rPr>
              <w:t></w:t>
            </w:r>
            <w:r>
              <w:rPr>
                <w:rFonts w:ascii="Times New Roman" w:hAnsi="Times New Roman" w:eastAsia="Times New Roman"/>
                <w:color w:val="000000"/>
                <w:sz w:val="14"/>
                <w:szCs w:val="14"/>
              </w:rPr>
              <w:t xml:space="preserve">  </w:t>
            </w:r>
            <w:r>
              <w:rPr>
                <w:rFonts w:ascii="Calibri" w:hAnsi="Calibri" w:eastAsia="Times New Roman"/>
                <w:color w:val="000000"/>
                <w:sz w:val="21"/>
                <w:szCs w:val="21"/>
              </w:rPr>
              <w:t>Created and maintained lists, views, forms and workflows on SharePoint Designer</w:t>
            </w:r>
          </w:p>
          <w:p>
            <w:pPr>
              <w:overflowPunct/>
              <w:autoSpaceDE/>
              <w:autoSpaceDN/>
              <w:adjustRightInd/>
              <w:ind w:firstLine="210" w:firstLineChars="100"/>
              <w:textAlignment w:val="auto"/>
              <w:rPr>
                <w:rFonts w:ascii="Wingdings" w:hAnsi="Wingdings" w:eastAsia="Times New Roman"/>
                <w:color w:val="000000"/>
                <w:sz w:val="21"/>
                <w:szCs w:val="21"/>
              </w:rPr>
            </w:pPr>
          </w:p>
        </w:tc>
      </w:tr>
    </w:tbl>
    <w:p>
      <w:pPr>
        <w:rPr>
          <w:rFonts w:ascii="Calibri" w:hAnsi="Calibri"/>
          <w:b/>
          <w:color w:val="0070C0"/>
          <w:sz w:val="22"/>
          <w:szCs w:val="21"/>
        </w:rPr>
      </w:pPr>
      <w:r>
        <w:rPr>
          <w:rFonts w:ascii="Calibri" w:hAnsi="Calibri"/>
          <w:b/>
          <w:color w:val="0070C0"/>
          <w:sz w:val="22"/>
          <w:szCs w:val="21"/>
        </w:rPr>
        <w:t>PERSONAL PROJECTS</w:t>
      </w:r>
    </w:p>
    <w:p>
      <w:pPr>
        <w:rPr>
          <w:rFonts w:ascii="Calibri" w:hAnsi="Calibri"/>
          <w:b/>
          <w:color w:val="0070C0"/>
          <w:sz w:val="22"/>
          <w:szCs w:val="22"/>
        </w:rPr>
      </w:pPr>
      <w:r>
        <w:rPr>
          <w:rFonts w:ascii="Calibri" w:hAnsi="Calibri"/>
          <w:b/>
          <w:color w:val="0070C0"/>
          <w:sz w:val="22"/>
          <w:szCs w:val="21"/>
        </w:rPr>
        <w:t>---------</w:t>
      </w:r>
      <w:r>
        <w:rPr>
          <w:rFonts w:ascii="Calibri" w:hAnsi="Calibri"/>
          <w:b/>
          <w:color w:val="0070C0"/>
          <w:sz w:val="22"/>
          <w:szCs w:val="22"/>
        </w:rPr>
        <w:t>----------------------------------------------------------------------------------------------------------------------------------------------</w:t>
      </w:r>
    </w:p>
    <w:p>
      <w:pPr>
        <w:pStyle w:val="128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iOS game: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July. 2015 – Present</w:t>
      </w:r>
    </w:p>
    <w:p>
      <w:pPr>
        <w:pStyle w:val="128"/>
        <w:numPr>
          <w:ilvl w:val="1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Designing and creating a Board Game like Candy Crash, but the business logic is new (Swift, GameplayKit, UIKit, SpriteKit)</w:t>
      </w:r>
    </w:p>
    <w:p>
      <w:pPr>
        <w:pStyle w:val="128"/>
        <w:numPr>
          <w:ilvl w:val="0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Office Automation (Project Management Team Project)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Jan. 2016 – May 2016</w:t>
      </w:r>
      <w:r>
        <w:rPr>
          <w:sz w:val="21"/>
          <w:szCs w:val="21"/>
        </w:rPr>
        <w:tab/>
      </w:r>
    </w:p>
    <w:p>
      <w:pPr>
        <w:pStyle w:val="128"/>
        <w:numPr>
          <w:ilvl w:val="1"/>
          <w:numId w:val="14"/>
        </w:numPr>
        <w:rPr>
          <w:sz w:val="21"/>
          <w:szCs w:val="21"/>
        </w:rPr>
      </w:pPr>
      <w:r>
        <w:rPr>
          <w:sz w:val="21"/>
          <w:szCs w:val="21"/>
        </w:rPr>
        <w:t>Set up SharePoint sites and train ChangeHappens Organization employees how to use them (SharePoint, Trello)</w:t>
      </w:r>
    </w:p>
    <w:p>
      <w:pPr>
        <w:pStyle w:val="128"/>
        <w:numPr>
          <w:ilvl w:val="0"/>
          <w:numId w:val="14"/>
        </w:numPr>
        <w:spacing w:line="240" w:lineRule="auto"/>
        <w:rPr>
          <w:rFonts w:asciiTheme="majorHAnsi" w:hAnsiTheme="majorHAnsi"/>
          <w:sz w:val="21"/>
          <w:szCs w:val="21"/>
        </w:rPr>
      </w:pPr>
      <w:r>
        <w:rPr>
          <w:sz w:val="21"/>
          <w:szCs w:val="21"/>
        </w:rPr>
        <w:t>Online International EVAR System (Team Project)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</w:t>
      </w:r>
      <w:r>
        <w:rPr>
          <w:rFonts w:asciiTheme="majorHAnsi" w:hAnsiTheme="majorHAnsi"/>
          <w:sz w:val="21"/>
          <w:szCs w:val="21"/>
        </w:rPr>
        <w:t>Jan. 2015</w:t>
      </w:r>
    </w:p>
    <w:p>
      <w:pPr>
        <w:pStyle w:val="128"/>
        <w:numPr>
          <w:ilvl w:val="1"/>
          <w:numId w:val="14"/>
        </w:numPr>
        <w:spacing w:line="240" w:lineRule="auto"/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sz w:val="21"/>
          <w:szCs w:val="21"/>
        </w:rPr>
        <w:t>Created a website to assist doctors and technicians in managing CT Scans (CRUD) (HTML, CSS, C#, SVN, and SQL Server)</w:t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  <w:r>
        <w:rPr>
          <w:rFonts w:asciiTheme="majorHAnsi" w:hAnsiTheme="majorHAnsi"/>
          <w:sz w:val="21"/>
          <w:szCs w:val="21"/>
        </w:rPr>
        <w:tab/>
      </w:r>
    </w:p>
    <w:p>
      <w:pPr>
        <w:rPr>
          <w:rFonts w:ascii="Calibri" w:hAnsi="Calibri"/>
          <w:b/>
          <w:color w:val="0070C0"/>
          <w:sz w:val="22"/>
          <w:szCs w:val="21"/>
        </w:rPr>
      </w:pPr>
      <w:r>
        <w:rPr>
          <w:rFonts w:ascii="Calibri" w:hAnsi="Calibri"/>
          <w:b/>
          <w:color w:val="0070C0"/>
          <w:sz w:val="22"/>
          <w:szCs w:val="21"/>
        </w:rPr>
        <w:t>VOLUNTEERS/LEADERSHIP EXPERIENCE</w:t>
      </w:r>
    </w:p>
    <w:p>
      <w:pPr>
        <w:rPr>
          <w:rFonts w:ascii="Calibri" w:hAnsi="Calibri"/>
          <w:b/>
          <w:color w:val="0070C0"/>
          <w:sz w:val="22"/>
          <w:szCs w:val="22"/>
        </w:rPr>
      </w:pPr>
      <w:r>
        <w:rPr>
          <w:rFonts w:ascii="Calibri" w:hAnsi="Calibri"/>
          <w:b/>
          <w:color w:val="0070C0"/>
          <w:sz w:val="22"/>
          <w:szCs w:val="21"/>
        </w:rPr>
        <w:t>------------</w:t>
      </w:r>
      <w:r>
        <w:rPr>
          <w:rFonts w:ascii="Calibri" w:hAnsi="Calibri"/>
          <w:b/>
          <w:color w:val="0070C0"/>
          <w:sz w:val="22"/>
          <w:szCs w:val="22"/>
        </w:rPr>
        <w:t>-------------------------------------------------------------------------------------------------------------------------------------------</w:t>
      </w:r>
    </w:p>
    <w:p>
      <w:pPr>
        <w:pStyle w:val="128"/>
        <w:spacing w:line="240" w:lineRule="auto"/>
        <w:ind w:left="0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International Connections</w:t>
      </w:r>
      <w:r>
        <w:rPr>
          <w:b/>
          <w:sz w:val="21"/>
          <w:szCs w:val="21"/>
        </w:rPr>
        <w:t xml:space="preserve"> (On-campus Organization): </w:t>
      </w:r>
      <w:r>
        <w:rPr>
          <w:sz w:val="21"/>
          <w:szCs w:val="21"/>
        </w:rPr>
        <w:t>One of the Founders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 xml:space="preserve">    May 2014</w:t>
      </w:r>
    </w:p>
    <w:p>
      <w:pPr>
        <w:pStyle w:val="128"/>
        <w:spacing w:line="240" w:lineRule="auto"/>
        <w:ind w:left="0"/>
        <w:rPr>
          <w:sz w:val="21"/>
          <w:szCs w:val="21"/>
        </w:rPr>
      </w:pPr>
      <w:r>
        <w:rPr>
          <w:b/>
          <w:sz w:val="21"/>
          <w:szCs w:val="21"/>
        </w:rPr>
        <w:t xml:space="preserve">Peer Advisor, ISSS of University of Houston     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</w:t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ab/>
      </w:r>
      <w:r>
        <w:rPr>
          <w:b/>
          <w:sz w:val="21"/>
          <w:szCs w:val="21"/>
        </w:rPr>
        <w:t xml:space="preserve">    </w:t>
      </w:r>
      <w:r>
        <w:rPr>
          <w:sz w:val="21"/>
          <w:szCs w:val="21"/>
        </w:rPr>
        <w:t>May 2013 – Present</w:t>
      </w:r>
    </w:p>
    <w:p>
      <w:pPr>
        <w:pStyle w:val="128"/>
        <w:numPr>
          <w:ilvl w:val="0"/>
          <w:numId w:val="15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Assisting with international students Check-Ins and orientations</w:t>
      </w:r>
    </w:p>
    <w:p>
      <w:pPr>
        <w:pStyle w:val="128"/>
        <w:numPr>
          <w:ilvl w:val="0"/>
          <w:numId w:val="15"/>
        </w:numPr>
        <w:spacing w:line="240" w:lineRule="auto"/>
        <w:rPr>
          <w:sz w:val="21"/>
          <w:szCs w:val="21"/>
        </w:rPr>
      </w:pPr>
      <w:r>
        <w:rPr>
          <w:sz w:val="21"/>
          <w:szCs w:val="21"/>
        </w:rPr>
        <w:t>Familiarizing new international students with University of Houston and Houston city</w:t>
      </w:r>
    </w:p>
    <w:p>
      <w:pPr>
        <w:rPr>
          <w:rFonts w:ascii="Calibri" w:hAnsi="Calibri"/>
          <w:b/>
          <w:color w:val="0070C0"/>
          <w:sz w:val="22"/>
          <w:szCs w:val="21"/>
        </w:rPr>
      </w:pPr>
      <w:r>
        <w:rPr>
          <w:rFonts w:ascii="Calibri" w:hAnsi="Calibri"/>
          <w:b/>
          <w:color w:val="0070C0"/>
          <w:sz w:val="22"/>
          <w:szCs w:val="21"/>
        </w:rPr>
        <w:t>LANGUAGES</w:t>
      </w:r>
    </w:p>
    <w:p>
      <w:pPr>
        <w:rPr>
          <w:rFonts w:ascii="Calibri" w:hAnsi="Calibri"/>
          <w:b/>
          <w:color w:val="0070C0"/>
          <w:sz w:val="22"/>
          <w:szCs w:val="22"/>
        </w:rPr>
      </w:pPr>
      <w:r>
        <w:rPr>
          <w:rFonts w:ascii="Calibri" w:hAnsi="Calibri"/>
          <w:b/>
          <w:color w:val="0070C0"/>
          <w:sz w:val="22"/>
          <w:szCs w:val="21"/>
        </w:rPr>
        <w:t>---------</w:t>
      </w:r>
      <w:r>
        <w:rPr>
          <w:rFonts w:ascii="Calibri" w:hAnsi="Calibri"/>
          <w:b/>
          <w:color w:val="0070C0"/>
          <w:sz w:val="22"/>
          <w:szCs w:val="22"/>
        </w:rPr>
        <w:t>----------------------------------------------------------------------------------------------------------------------------------------------</w:t>
      </w:r>
    </w:p>
    <w:p>
      <w:pPr>
        <w:pStyle w:val="128"/>
        <w:spacing w:line="240" w:lineRule="auto"/>
        <w:ind w:left="0" w:firstLine="720"/>
        <w:rPr>
          <w:sz w:val="21"/>
          <w:szCs w:val="21"/>
        </w:rPr>
      </w:pPr>
      <w:r>
        <w:rPr>
          <w:sz w:val="21"/>
          <w:szCs w:val="21"/>
        </w:rPr>
        <w:t>English (fluent) and Chinese (native)</w:t>
      </w:r>
    </w:p>
    <w:p>
      <w:pPr>
        <w:rPr>
          <w:sz w:val="2"/>
          <w:szCs w:val="2"/>
        </w:rPr>
      </w:pPr>
    </w:p>
    <w:sectPr>
      <w:headerReference r:id="rId3" w:type="default"/>
      <w:footerReference r:id="rId4" w:type="default"/>
      <w:footerReference r:id="rId5" w:type="even"/>
      <w:pgSz w:w="12240" w:h="15840"/>
      <w:pgMar w:top="720" w:right="1008" w:bottom="965" w:left="1008" w:header="1152" w:footer="144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MingLiU">
    <w:altName w:val="MingLiU-ExtB"/>
    <w:panose1 w:val="00000000000000000000"/>
    <w:charset w:val="88"/>
    <w:family w:val="roman"/>
    <w:pitch w:val="default"/>
    <w:sig w:usb0="00000000" w:usb1="00000000" w:usb2="00000016" w:usb3="00000000" w:csb0="00100001" w:csb1="0000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Gulim">
    <w:altName w:val="Malgun Gothic"/>
    <w:panose1 w:val="00000000000000000000"/>
    <w:charset w:val="81"/>
    <w:family w:val="swiss"/>
    <w:pitch w:val="default"/>
    <w:sig w:usb0="00000000" w:usb1="00000000" w:usb2="00000030" w:usb3="00000000" w:csb0="0008009F" w:csb1="0000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round" w:vAnchor="text" w:hAnchor="margin" w:xAlign="right" w:y="1"/>
      <w:rPr>
        <w:rStyle w:val="88"/>
      </w:rPr>
    </w:pPr>
    <w:r>
      <w:rPr>
        <w:rStyle w:val="88"/>
      </w:rPr>
      <w:fldChar w:fldCharType="begin"/>
    </w:r>
    <w:r>
      <w:rPr>
        <w:rStyle w:val="88"/>
      </w:rPr>
      <w:instrText xml:space="preserve">PAGE  </w:instrText>
    </w:r>
    <w:r>
      <w:rPr>
        <w:rStyle w:val="88"/>
      </w:rPr>
      <w:fldChar w:fldCharType="separate"/>
    </w:r>
    <w:r>
      <w:rPr>
        <w:rStyle w:val="88"/>
      </w:rPr>
      <w:t>2</w:t>
    </w:r>
    <w:r>
      <w:rPr>
        <w:rStyle w:val="88"/>
      </w:rPr>
      <w:fldChar w:fldCharType="end"/>
    </w:r>
  </w:p>
  <w:p>
    <w:pPr>
      <w:pStyle w:val="55"/>
      <w:ind w:right="360"/>
      <w:rPr>
        <w:rFonts w:ascii="Georgia" w:hAnsi="Georgia"/>
        <w:sz w:val="18"/>
      </w:rPr>
    </w:pPr>
    <w:sdt>
      <w:sdtPr>
        <w:rPr>
          <w:rFonts w:ascii="Georgia" w:hAnsi="Georgia"/>
          <w:sz w:val="18"/>
        </w:rPr>
        <w:id w:val="-1343855421"/>
        <w:temporary/>
        <w:showingPlcHdr/>
      </w:sdtPr>
      <w:sdtEndPr>
        <w:rPr>
          <w:rFonts w:ascii="Georgia" w:hAnsi="Georgia"/>
          <w:sz w:val="18"/>
        </w:rPr>
      </w:sdtEndPr>
      <w:sdtContent>
        <w:r>
          <w:rPr>
            <w:rFonts w:ascii="Georgia" w:hAnsi="Georgia"/>
            <w:sz w:val="18"/>
          </w:rPr>
          <w:t>[Type text]</w:t>
        </w:r>
      </w:sdtContent>
    </w:sdt>
    <w:r>
      <w:rPr>
        <w:rFonts w:ascii="Georgia" w:hAnsi="Georgia"/>
        <w:sz w:val="18"/>
      </w:rPr>
      <w:ptab w:relativeTo="margin" w:alignment="center" w:leader="none"/>
    </w:r>
    <w:sdt>
      <w:sdtPr>
        <w:rPr>
          <w:rFonts w:ascii="Georgia" w:hAnsi="Georgia"/>
          <w:sz w:val="18"/>
        </w:rPr>
        <w:id w:val="-365446034"/>
        <w:temporary/>
        <w:showingPlcHdr/>
      </w:sdtPr>
      <w:sdtEndPr>
        <w:rPr>
          <w:rFonts w:ascii="Georgia" w:hAnsi="Georgia"/>
          <w:sz w:val="18"/>
        </w:rPr>
      </w:sdtEndPr>
      <w:sdtContent>
        <w:r>
          <w:rPr>
            <w:rFonts w:ascii="Georgia" w:hAnsi="Georgia"/>
            <w:sz w:val="18"/>
          </w:rPr>
          <w:t>[Type text]</w:t>
        </w:r>
      </w:sdtContent>
    </w:sdt>
    <w:r>
      <w:rPr>
        <w:rFonts w:ascii="Georgia" w:hAnsi="Georgia"/>
        <w:sz w:val="18"/>
      </w:rPr>
      <w:ptab w:relativeTo="margin" w:alignment="right" w:leader="none"/>
    </w:r>
    <w:sdt>
      <w:sdtPr>
        <w:rPr>
          <w:rFonts w:ascii="Georgia" w:hAnsi="Georgia"/>
          <w:sz w:val="18"/>
        </w:rPr>
        <w:id w:val="549187063"/>
        <w:temporary/>
        <w:showingPlcHdr/>
      </w:sdtPr>
      <w:sdtEndPr>
        <w:rPr>
          <w:rFonts w:ascii="Georgia" w:hAnsi="Georgia"/>
          <w:sz w:val="18"/>
        </w:rPr>
      </w:sdtEndPr>
      <w:sdtContent>
        <w:r>
          <w:rPr>
            <w:rFonts w:ascii="Georgia" w:hAnsi="Georgia"/>
            <w:sz w:val="18"/>
          </w:rPr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framePr w:wrap="around" w:vAnchor="text" w:hAnchor="margin" w:xAlign="right" w:y="1"/>
      <w:rPr>
        <w:rStyle w:val="88"/>
      </w:rPr>
    </w:pPr>
    <w:r>
      <w:rPr>
        <w:rStyle w:val="88"/>
      </w:rPr>
      <w:fldChar w:fldCharType="begin"/>
    </w:r>
    <w:r>
      <w:rPr>
        <w:rStyle w:val="88"/>
      </w:rPr>
      <w:instrText xml:space="preserve">PAGE  </w:instrText>
    </w:r>
    <w:r>
      <w:rPr>
        <w:rStyle w:val="88"/>
      </w:rPr>
      <w:fldChar w:fldCharType="separate"/>
    </w:r>
    <w:r>
      <w:rPr>
        <w:rStyle w:val="88"/>
      </w:rPr>
      <w:t>2</w:t>
    </w:r>
    <w:r>
      <w:rPr>
        <w:rStyle w:val="88"/>
      </w:rPr>
      <w:fldChar w:fldCharType="end"/>
    </w:r>
  </w:p>
  <w:p>
    <w:pPr>
      <w:pStyle w:val="55"/>
      <w:ind w:right="360"/>
    </w:pPr>
    <w:sdt>
      <w:sdtPr>
        <w:id w:val="-26808603"/>
        <w:placeholder>
          <w:docPart w:val="2C7A2EB2F887D1418F9BBB2B0D09E954"/>
        </w:placeholder>
        <w:temporary/>
        <w:showingPlcHdr/>
      </w:sdtPr>
      <w:sdtContent>
        <w:r>
          <w:t>[Type text]</w:t>
        </w:r>
      </w:sdtContent>
    </w:sdt>
    <w:r>
      <w:ptab w:relativeTo="margin" w:alignment="center" w:leader="none"/>
    </w:r>
    <w:sdt>
      <w:sdtPr>
        <w:id w:val="717248403"/>
        <w:placeholder>
          <w:docPart w:val="0A06329E62B0E049ABE90C97BF655FE5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sdt>
      <w:sdtPr>
        <w:id w:val="-236942753"/>
        <w:placeholder>
          <w:docPart w:val="C17CDE405C00E9478D102A19FEDBD201"/>
        </w:placeholder>
        <w:temporary/>
        <w:showingPlcHdr/>
      </w:sdtPr>
      <w:sdtContent>
        <w:r>
          <w:t>[Type text]</w:t>
        </w:r>
      </w:sdtContent>
    </w:sdt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5"/>
      <w:rPr>
        <w:rFonts w:ascii="Georgia" w:hAnsi="Georgia"/>
        <w:sz w:val="18"/>
      </w:rPr>
    </w:pPr>
    <w:r>
      <w:rPr>
        <w:rFonts w:ascii="Georgia" w:hAnsi="Georgia"/>
        <w:sz w:val="18"/>
      </w:rPr>
      <w:tab/>
    </w:r>
    <w:r>
      <w:rPr>
        <w:rFonts w:ascii="Georgia" w:hAnsi="Georgia"/>
        <w:sz w:val="18"/>
      </w:rPr>
      <w:t xml:space="preserve">                                                                                               </w:t>
    </w:r>
    <w:r>
      <w:rPr>
        <w:rFonts w:ascii="Georgia" w:hAnsi="Georgia"/>
        <w:sz w:val="18"/>
      </w:rPr>
      <w:tab/>
    </w:r>
    <w:r>
      <w:rPr>
        <w:rFonts w:ascii="Georgia" w:hAnsi="Georgia"/>
        <w:sz w:val="18"/>
      </w:rPr>
      <w:t xml:space="preserve">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66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48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3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>
    <w:nsid w:val="FFFFFF80"/>
    <w:multiLevelType w:val="singleLevel"/>
    <w:tmpl w:val="FFFFFF80"/>
    <w:lvl w:ilvl="0" w:tentative="0">
      <w:start w:val="1"/>
      <w:numFmt w:val="bullet"/>
      <w:pStyle w:val="47"/>
      <w:lvlText w:val=""/>
      <w:lvlJc w:val="left"/>
      <w:pPr>
        <w:tabs>
          <w:tab w:val="left" w:pos="1800"/>
        </w:tabs>
        <w:ind w:left="1800" w:hanging="360"/>
      </w:pPr>
      <w:rPr>
        <w:rFonts w:hint="default" w:ascii="Symbol" w:hAnsi="Symbol"/>
      </w:rPr>
    </w:lvl>
  </w:abstractNum>
  <w:abstractNum w:abstractNumId="4">
    <w:nsid w:val="FFFFFF81"/>
    <w:multiLevelType w:val="singleLevel"/>
    <w:tmpl w:val="FFFFFF81"/>
    <w:lvl w:ilvl="0" w:tentative="0">
      <w:start w:val="1"/>
      <w:numFmt w:val="bullet"/>
      <w:pStyle w:val="19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FFFFF82"/>
    <w:lvl w:ilvl="0" w:tentative="0">
      <w:start w:val="1"/>
      <w:numFmt w:val="bullet"/>
      <w:pStyle w:val="3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FFFFFF83"/>
    <w:lvl w:ilvl="0" w:tentative="0">
      <w:start w:val="1"/>
      <w:numFmt w:val="bullet"/>
      <w:pStyle w:val="41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FFFFFF88"/>
    <w:lvl w:ilvl="0" w:tentative="0">
      <w:start w:val="1"/>
      <w:numFmt w:val="decimal"/>
      <w:pStyle w:val="22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8">
    <w:nsid w:val="FFFFFF89"/>
    <w:multiLevelType w:val="singleLevel"/>
    <w:tmpl w:val="FFFFFF89"/>
    <w:lvl w:ilvl="0" w:tentative="0">
      <w:start w:val="1"/>
      <w:numFmt w:val="bullet"/>
      <w:pStyle w:val="102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abstractNum w:abstractNumId="9">
    <w:nsid w:val="03771BF9"/>
    <w:multiLevelType w:val="multilevel"/>
    <w:tmpl w:val="03771BF9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>
    <w:nsid w:val="104C723B"/>
    <w:multiLevelType w:val="multilevel"/>
    <w:tmpl w:val="104C723B"/>
    <w:lvl w:ilvl="0" w:tentative="0">
      <w:start w:val="1"/>
      <w:numFmt w:val="bullet"/>
      <w:pStyle w:val="112"/>
      <w:lvlText w:val="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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1">
    <w:nsid w:val="15395DAF"/>
    <w:multiLevelType w:val="multilevel"/>
    <w:tmpl w:val="15395DAF"/>
    <w:lvl w:ilvl="0" w:tentative="0">
      <w:start w:val="1"/>
      <w:numFmt w:val="bullet"/>
      <w:pStyle w:val="120"/>
      <w:lvlText w:val="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2">
    <w:nsid w:val="27F821F2"/>
    <w:multiLevelType w:val="multilevel"/>
    <w:tmpl w:val="27F821F2"/>
    <w:lvl w:ilvl="0" w:tentative="0">
      <w:start w:val="1"/>
      <w:numFmt w:val="bullet"/>
      <w:pStyle w:val="103"/>
      <w:lvlText w:val="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8"/>
      <w:numFmt w:val="bullet"/>
      <w:lvlText w:val="-"/>
      <w:lvlJc w:val="left"/>
      <w:pPr>
        <w:tabs>
          <w:tab w:val="left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3">
    <w:nsid w:val="4F6E0795"/>
    <w:multiLevelType w:val="multilevel"/>
    <w:tmpl w:val="4F6E0795"/>
    <w:lvl w:ilvl="0" w:tentative="0">
      <w:start w:val="1"/>
      <w:numFmt w:val="bullet"/>
      <w:pStyle w:val="121"/>
      <w:lvlText w:val=""/>
      <w:lvlJc w:val="left"/>
      <w:pPr>
        <w:tabs>
          <w:tab w:val="left" w:pos="720"/>
        </w:tabs>
        <w:ind w:left="648" w:hanging="288"/>
      </w:pPr>
      <w:rPr>
        <w:rFonts w:hint="default" w:ascii="Symbol" w:hAnsi="Symbol"/>
        <w:strike w:val="0"/>
        <w:dstrike w:val="0"/>
        <w:color w:val="auto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4">
    <w:nsid w:val="6AEB7C1E"/>
    <w:multiLevelType w:val="multilevel"/>
    <w:tmpl w:val="6AEB7C1E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  <w:num w:numId="8">
    <w:abstractNumId w:val="0"/>
  </w:num>
  <w:num w:numId="9">
    <w:abstractNumId w:val="8"/>
  </w:num>
  <w:num w:numId="10">
    <w:abstractNumId w:val="12"/>
  </w:num>
  <w:num w:numId="11">
    <w:abstractNumId w:val="10"/>
  </w:num>
  <w:num w:numId="12">
    <w:abstractNumId w:val="11"/>
  </w:num>
  <w:num w:numId="13">
    <w:abstractNumId w:val="13"/>
  </w:num>
  <w:num w:numId="14">
    <w:abstractNumId w:val="9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ocumentProtection w:enforcement="0"/>
  <w:defaultTabStop w:val="720"/>
  <w:evenAndOddHeaders w:val="1"/>
  <w:noPunctuationKerning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470"/>
    <w:rsid w:val="000131A6"/>
    <w:rsid w:val="0001567B"/>
    <w:rsid w:val="00020646"/>
    <w:rsid w:val="00047C07"/>
    <w:rsid w:val="00053A12"/>
    <w:rsid w:val="00061067"/>
    <w:rsid w:val="000640CB"/>
    <w:rsid w:val="00066672"/>
    <w:rsid w:val="00074178"/>
    <w:rsid w:val="00074ACF"/>
    <w:rsid w:val="0008345F"/>
    <w:rsid w:val="000A6348"/>
    <w:rsid w:val="000B2D05"/>
    <w:rsid w:val="000B355A"/>
    <w:rsid w:val="000C0ACF"/>
    <w:rsid w:val="000C6309"/>
    <w:rsid w:val="000D4162"/>
    <w:rsid w:val="000E142E"/>
    <w:rsid w:val="000E38A4"/>
    <w:rsid w:val="00100BF5"/>
    <w:rsid w:val="00110B92"/>
    <w:rsid w:val="001207CA"/>
    <w:rsid w:val="001263EC"/>
    <w:rsid w:val="00131145"/>
    <w:rsid w:val="0013213C"/>
    <w:rsid w:val="00137DDF"/>
    <w:rsid w:val="00141E19"/>
    <w:rsid w:val="0016718D"/>
    <w:rsid w:val="00167F69"/>
    <w:rsid w:val="00170A3E"/>
    <w:rsid w:val="0017276F"/>
    <w:rsid w:val="00175153"/>
    <w:rsid w:val="001929D8"/>
    <w:rsid w:val="001A52E9"/>
    <w:rsid w:val="001B4C60"/>
    <w:rsid w:val="001C1CF1"/>
    <w:rsid w:val="001C2369"/>
    <w:rsid w:val="001D1676"/>
    <w:rsid w:val="001E75AD"/>
    <w:rsid w:val="00211D6A"/>
    <w:rsid w:val="0022783F"/>
    <w:rsid w:val="00234B7E"/>
    <w:rsid w:val="00241E00"/>
    <w:rsid w:val="0025145C"/>
    <w:rsid w:val="00253C83"/>
    <w:rsid w:val="002616AE"/>
    <w:rsid w:val="00280625"/>
    <w:rsid w:val="0028111E"/>
    <w:rsid w:val="002854CF"/>
    <w:rsid w:val="002967D3"/>
    <w:rsid w:val="002A179D"/>
    <w:rsid w:val="002A4F43"/>
    <w:rsid w:val="002B4E6B"/>
    <w:rsid w:val="002B6117"/>
    <w:rsid w:val="002D1184"/>
    <w:rsid w:val="002E2C45"/>
    <w:rsid w:val="002E36B8"/>
    <w:rsid w:val="002E6776"/>
    <w:rsid w:val="002F66AB"/>
    <w:rsid w:val="00303883"/>
    <w:rsid w:val="00305445"/>
    <w:rsid w:val="0030789F"/>
    <w:rsid w:val="00310B1B"/>
    <w:rsid w:val="0032100B"/>
    <w:rsid w:val="00325C53"/>
    <w:rsid w:val="00340A22"/>
    <w:rsid w:val="003419E5"/>
    <w:rsid w:val="00344C21"/>
    <w:rsid w:val="0034525B"/>
    <w:rsid w:val="00351A59"/>
    <w:rsid w:val="003546F7"/>
    <w:rsid w:val="00361CE5"/>
    <w:rsid w:val="0037224B"/>
    <w:rsid w:val="003722E8"/>
    <w:rsid w:val="0037502F"/>
    <w:rsid w:val="003A0CB5"/>
    <w:rsid w:val="003A59BB"/>
    <w:rsid w:val="003E06AB"/>
    <w:rsid w:val="003E08DA"/>
    <w:rsid w:val="003E24B2"/>
    <w:rsid w:val="003E50B0"/>
    <w:rsid w:val="003E5178"/>
    <w:rsid w:val="003F6492"/>
    <w:rsid w:val="003F68CD"/>
    <w:rsid w:val="00401426"/>
    <w:rsid w:val="00402020"/>
    <w:rsid w:val="00403D41"/>
    <w:rsid w:val="0040458A"/>
    <w:rsid w:val="00415248"/>
    <w:rsid w:val="00416F3E"/>
    <w:rsid w:val="00423232"/>
    <w:rsid w:val="00427B7F"/>
    <w:rsid w:val="00427EB4"/>
    <w:rsid w:val="00433802"/>
    <w:rsid w:val="00433FF8"/>
    <w:rsid w:val="00447ED6"/>
    <w:rsid w:val="00454757"/>
    <w:rsid w:val="00476C83"/>
    <w:rsid w:val="004942B7"/>
    <w:rsid w:val="00495BC4"/>
    <w:rsid w:val="004A18B9"/>
    <w:rsid w:val="004A4D5E"/>
    <w:rsid w:val="004B0B7B"/>
    <w:rsid w:val="004B6929"/>
    <w:rsid w:val="004C11FA"/>
    <w:rsid w:val="004C74D2"/>
    <w:rsid w:val="004D766B"/>
    <w:rsid w:val="004F4649"/>
    <w:rsid w:val="004F7141"/>
    <w:rsid w:val="0050489D"/>
    <w:rsid w:val="0050526E"/>
    <w:rsid w:val="00515A22"/>
    <w:rsid w:val="00523087"/>
    <w:rsid w:val="00537AFF"/>
    <w:rsid w:val="00545B7A"/>
    <w:rsid w:val="00556FE9"/>
    <w:rsid w:val="0057541E"/>
    <w:rsid w:val="00575C42"/>
    <w:rsid w:val="00581649"/>
    <w:rsid w:val="005843C5"/>
    <w:rsid w:val="0059781A"/>
    <w:rsid w:val="005B235D"/>
    <w:rsid w:val="005B4B1D"/>
    <w:rsid w:val="005B51F3"/>
    <w:rsid w:val="005D255A"/>
    <w:rsid w:val="005E3C29"/>
    <w:rsid w:val="00601803"/>
    <w:rsid w:val="0060626B"/>
    <w:rsid w:val="0061137B"/>
    <w:rsid w:val="006133E9"/>
    <w:rsid w:val="00631205"/>
    <w:rsid w:val="006502BF"/>
    <w:rsid w:val="006808A7"/>
    <w:rsid w:val="006808C7"/>
    <w:rsid w:val="00686812"/>
    <w:rsid w:val="006871CD"/>
    <w:rsid w:val="0069210B"/>
    <w:rsid w:val="006A45D0"/>
    <w:rsid w:val="006B2879"/>
    <w:rsid w:val="006B6E13"/>
    <w:rsid w:val="006E06ED"/>
    <w:rsid w:val="006E4AF3"/>
    <w:rsid w:val="006F4D37"/>
    <w:rsid w:val="00704C85"/>
    <w:rsid w:val="007177A4"/>
    <w:rsid w:val="00725CA4"/>
    <w:rsid w:val="007301C9"/>
    <w:rsid w:val="00733F2D"/>
    <w:rsid w:val="00755A34"/>
    <w:rsid w:val="007666EE"/>
    <w:rsid w:val="007752D4"/>
    <w:rsid w:val="00780AE2"/>
    <w:rsid w:val="00781827"/>
    <w:rsid w:val="00782A3D"/>
    <w:rsid w:val="00784E34"/>
    <w:rsid w:val="007959B9"/>
    <w:rsid w:val="007A580A"/>
    <w:rsid w:val="007B029B"/>
    <w:rsid w:val="007B5B29"/>
    <w:rsid w:val="007C40FE"/>
    <w:rsid w:val="007C5B1B"/>
    <w:rsid w:val="007D394E"/>
    <w:rsid w:val="007E1AE6"/>
    <w:rsid w:val="00805E60"/>
    <w:rsid w:val="00812510"/>
    <w:rsid w:val="008159F8"/>
    <w:rsid w:val="00815BF0"/>
    <w:rsid w:val="00817929"/>
    <w:rsid w:val="008253AC"/>
    <w:rsid w:val="00830CFD"/>
    <w:rsid w:val="008314F1"/>
    <w:rsid w:val="0086500D"/>
    <w:rsid w:val="00880BDC"/>
    <w:rsid w:val="00881E2E"/>
    <w:rsid w:val="00882AD3"/>
    <w:rsid w:val="00887094"/>
    <w:rsid w:val="0089002D"/>
    <w:rsid w:val="00892024"/>
    <w:rsid w:val="008A531B"/>
    <w:rsid w:val="008A7817"/>
    <w:rsid w:val="008D0B05"/>
    <w:rsid w:val="008F1006"/>
    <w:rsid w:val="008F19E3"/>
    <w:rsid w:val="008F43B6"/>
    <w:rsid w:val="00913BD1"/>
    <w:rsid w:val="00964836"/>
    <w:rsid w:val="00966C8C"/>
    <w:rsid w:val="00971779"/>
    <w:rsid w:val="00974ED7"/>
    <w:rsid w:val="00974EEA"/>
    <w:rsid w:val="0098038C"/>
    <w:rsid w:val="00990710"/>
    <w:rsid w:val="009A1472"/>
    <w:rsid w:val="009B3860"/>
    <w:rsid w:val="009C10CB"/>
    <w:rsid w:val="009E6380"/>
    <w:rsid w:val="009F376E"/>
    <w:rsid w:val="00A0139F"/>
    <w:rsid w:val="00A01AF0"/>
    <w:rsid w:val="00A020BF"/>
    <w:rsid w:val="00A04E4C"/>
    <w:rsid w:val="00A105AF"/>
    <w:rsid w:val="00A240B0"/>
    <w:rsid w:val="00A26989"/>
    <w:rsid w:val="00A30569"/>
    <w:rsid w:val="00A3555E"/>
    <w:rsid w:val="00A4746A"/>
    <w:rsid w:val="00A50ABB"/>
    <w:rsid w:val="00A51A10"/>
    <w:rsid w:val="00A66559"/>
    <w:rsid w:val="00A87BCE"/>
    <w:rsid w:val="00AA379F"/>
    <w:rsid w:val="00AA441D"/>
    <w:rsid w:val="00AA7CD2"/>
    <w:rsid w:val="00AB1681"/>
    <w:rsid w:val="00AC504C"/>
    <w:rsid w:val="00AD0D0E"/>
    <w:rsid w:val="00AD4A71"/>
    <w:rsid w:val="00AF3508"/>
    <w:rsid w:val="00B00120"/>
    <w:rsid w:val="00B03EA3"/>
    <w:rsid w:val="00B04076"/>
    <w:rsid w:val="00B04DAB"/>
    <w:rsid w:val="00B05E17"/>
    <w:rsid w:val="00B17FC0"/>
    <w:rsid w:val="00B22045"/>
    <w:rsid w:val="00B222FC"/>
    <w:rsid w:val="00B40180"/>
    <w:rsid w:val="00B43A6A"/>
    <w:rsid w:val="00B4649E"/>
    <w:rsid w:val="00B4718E"/>
    <w:rsid w:val="00B6170D"/>
    <w:rsid w:val="00B655DC"/>
    <w:rsid w:val="00B67ACB"/>
    <w:rsid w:val="00B85E6A"/>
    <w:rsid w:val="00B918B9"/>
    <w:rsid w:val="00B919E5"/>
    <w:rsid w:val="00B945DA"/>
    <w:rsid w:val="00BA5BC9"/>
    <w:rsid w:val="00BA7C1E"/>
    <w:rsid w:val="00BA7F91"/>
    <w:rsid w:val="00BB251B"/>
    <w:rsid w:val="00BB7356"/>
    <w:rsid w:val="00BF257C"/>
    <w:rsid w:val="00C0447B"/>
    <w:rsid w:val="00C17D98"/>
    <w:rsid w:val="00C236A1"/>
    <w:rsid w:val="00C310EA"/>
    <w:rsid w:val="00C4394B"/>
    <w:rsid w:val="00C541D5"/>
    <w:rsid w:val="00C54DC5"/>
    <w:rsid w:val="00C75371"/>
    <w:rsid w:val="00C76EB2"/>
    <w:rsid w:val="00CB3845"/>
    <w:rsid w:val="00CC17B6"/>
    <w:rsid w:val="00CC4D93"/>
    <w:rsid w:val="00CC6692"/>
    <w:rsid w:val="00CC7EC1"/>
    <w:rsid w:val="00CF1470"/>
    <w:rsid w:val="00D25299"/>
    <w:rsid w:val="00D253CD"/>
    <w:rsid w:val="00D27E00"/>
    <w:rsid w:val="00D32943"/>
    <w:rsid w:val="00D369B8"/>
    <w:rsid w:val="00D43C5A"/>
    <w:rsid w:val="00D50D4F"/>
    <w:rsid w:val="00D575ED"/>
    <w:rsid w:val="00D6426D"/>
    <w:rsid w:val="00D64301"/>
    <w:rsid w:val="00D70C53"/>
    <w:rsid w:val="00D7564E"/>
    <w:rsid w:val="00D76447"/>
    <w:rsid w:val="00D8061F"/>
    <w:rsid w:val="00D92061"/>
    <w:rsid w:val="00D963C3"/>
    <w:rsid w:val="00DA5DCA"/>
    <w:rsid w:val="00DB0B13"/>
    <w:rsid w:val="00DB6D33"/>
    <w:rsid w:val="00DD752B"/>
    <w:rsid w:val="00DE33AB"/>
    <w:rsid w:val="00DF00D3"/>
    <w:rsid w:val="00E00122"/>
    <w:rsid w:val="00E12CD6"/>
    <w:rsid w:val="00E356CE"/>
    <w:rsid w:val="00E409B3"/>
    <w:rsid w:val="00E4718D"/>
    <w:rsid w:val="00E47DA9"/>
    <w:rsid w:val="00E679EF"/>
    <w:rsid w:val="00E67C0B"/>
    <w:rsid w:val="00E76267"/>
    <w:rsid w:val="00E805D2"/>
    <w:rsid w:val="00E848E3"/>
    <w:rsid w:val="00E967DD"/>
    <w:rsid w:val="00E96C9B"/>
    <w:rsid w:val="00ED18DD"/>
    <w:rsid w:val="00ED2293"/>
    <w:rsid w:val="00ED2B13"/>
    <w:rsid w:val="00ED353F"/>
    <w:rsid w:val="00ED7878"/>
    <w:rsid w:val="00ED7A7F"/>
    <w:rsid w:val="00EE3ED5"/>
    <w:rsid w:val="00EF42AB"/>
    <w:rsid w:val="00F422AA"/>
    <w:rsid w:val="00F52CE9"/>
    <w:rsid w:val="00F611A7"/>
    <w:rsid w:val="00F75AA2"/>
    <w:rsid w:val="00F802F1"/>
    <w:rsid w:val="00F8322F"/>
    <w:rsid w:val="00F90E3E"/>
    <w:rsid w:val="00FA136C"/>
    <w:rsid w:val="00FA5D3E"/>
    <w:rsid w:val="00FC10BF"/>
    <w:rsid w:val="00FC67EC"/>
    <w:rsid w:val="00FD0116"/>
    <w:rsid w:val="00FD5373"/>
    <w:rsid w:val="00FD71D4"/>
    <w:rsid w:val="00FE325B"/>
    <w:rsid w:val="00FF1D7D"/>
    <w:rsid w:val="00FF6B97"/>
    <w:rsid w:val="79697985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qFormat="1"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name="Normal Indent"/>
    <w:lsdException w:unhideWhenUsed="0" w:uiPriority="0" w:name="footnote text"/>
    <w:lsdException w:unhideWhenUsed="0" w:uiPriority="0" w:name="annotation text"/>
    <w:lsdException w:unhideWhenUsed="0" w:uiPriority="99" w:semiHidden="0" w:name="header"/>
    <w:lsdException w:qFormat="1" w:unhideWhenUsed="0" w:uiPriority="99" w:semiHidden="0" w:name="footer"/>
    <w:lsdException w:unhideWhenUsed="0" w:uiPriority="0" w:name="index heading"/>
    <w:lsdException w:qFormat="1" w:unhideWhenUsed="0" w:uiPriority="0" w:semiHidden="0" w:name="caption"/>
    <w:lsdException w:unhideWhenUsed="0" w:uiPriority="0" w:name="table of figures"/>
    <w:lsdException w:qFormat="1" w:unhideWhenUsed="0" w:uiPriority="0" w:name="envelope address"/>
    <w:lsdException w:unhideWhenUsed="0" w:uiPriority="0" w:name="envelope return"/>
    <w:lsdException w:uiPriority="99" w:name="footnote reference"/>
    <w:lsdException w:qFormat="1" w:unhideWhenUsed="0" w:uiPriority="0" w:name="annotation reference"/>
    <w:lsdException w:unhideWhenUsed="0" w:uiPriority="0" w:name="line number"/>
    <w:lsdException w:unhideWhenUsed="0" w:uiPriority="0" w:name="page number"/>
    <w:lsdException w:uiPriority="99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qFormat="1" w:unhideWhenUsed="0" w:uiPriority="0" w:name="List"/>
    <w:lsdException w:qFormat="1" w:unhideWhenUsed="0" w:uiPriority="0" w:name="List Bullet"/>
    <w:lsdException w:unhideWhenUsed="0" w:uiPriority="0" w:name="List Number"/>
    <w:lsdException w:unhideWhenUsed="0" w:uiPriority="0" w:name="List 2"/>
    <w:lsdException w:unhideWhenUsed="0" w:uiPriority="0" w:name="List 3"/>
    <w:lsdException w:unhideWhenUsed="0" w:uiPriority="0" w:name="List 4"/>
    <w:lsdException w:unhideWhenUsed="0" w:uiPriority="0" w:name="List 5"/>
    <w:lsdException w:unhideWhenUsed="0" w:uiPriority="0" w:name="List Bullet 2"/>
    <w:lsdException w:unhideWhenUsed="0" w:uiPriority="0" w:name="List Bullet 3"/>
    <w:lsdException w:unhideWhenUsed="0" w:uiPriority="0" w:name="List Bullet 4"/>
    <w:lsdException w:unhideWhenUsed="0" w:uiPriority="0" w:name="List Bullet 5"/>
    <w:lsdException w:unhideWhenUsed="0" w:uiPriority="0" w:name="List Number 2"/>
    <w:lsdException w:unhideWhenUsed="0" w:uiPriority="0" w:name="List Number 3"/>
    <w:lsdException w:unhideWhenUsed="0" w:uiPriority="0" w:name="List Number 4"/>
    <w:lsdException w:unhideWhenUsed="0" w:uiPriority="0" w:name="List Number 5"/>
    <w:lsdException w:qFormat="1" w:unhideWhenUsed="0" w:uiPriority="0" w:semiHidden="0" w:name="Title"/>
    <w:lsdException w:unhideWhenUsed="0" w:uiPriority="0" w:name="Closing"/>
    <w:lsdException w:unhideWhenUsed="0" w:uiPriority="0" w:name="Signature"/>
    <w:lsdException w:qFormat="1" w:uiPriority="1" w:semiHidden="0" w:name="Default Paragraph Font"/>
    <w:lsdException w:unhideWhenUsed="0" w:uiPriority="0" w:name="Body Text"/>
    <w:lsdException w:qFormat="1" w:unhideWhenUsed="0" w:uiPriority="0" w:name="Body Text Indent"/>
    <w:lsdException w:unhideWhenUsed="0" w:uiPriority="0" w:name="List Continue"/>
    <w:lsdException w:unhideWhenUsed="0" w:uiPriority="0" w:name="List Continue 2"/>
    <w:lsdException w:unhideWhenUsed="0" w:uiPriority="0" w:name="List Continue 3"/>
    <w:lsdException w:unhideWhenUsed="0" w:uiPriority="0" w:name="List Continue 4"/>
    <w:lsdException w:unhideWhenUsed="0" w:uiPriority="0" w:name="List Continue 5"/>
    <w:lsdException w:unhideWhenUsed="0" w:uiPriority="0" w:name="Message Header"/>
    <w:lsdException w:qFormat="1" w:unhideWhenUsed="0" w:uiPriority="0" w:semiHidden="0" w:name="Subtitle"/>
    <w:lsdException w:unhideWhenUsed="0" w:uiPriority="0" w:name="Salutation"/>
    <w:lsdException w:qFormat="1" w:unhideWhenUsed="0" w:uiPriority="0" w:name="Date"/>
    <w:lsdException w:qFormat="1" w:unhideWhenUsed="0" w:uiPriority="0" w:name="Body Text First Indent"/>
    <w:lsdException w:qFormat="1" w:unhideWhenUsed="0" w:uiPriority="0" w:name="Body Text First Indent 2"/>
    <w:lsdException w:unhideWhenUsed="0" w:uiPriority="0" w:name="Note Heading"/>
    <w:lsdException w:qFormat="1" w:unhideWhenUsed="0" w:uiPriority="0" w:name="Body Text 2"/>
    <w:lsdException w:qFormat="1" w:unhideWhenUsed="0" w:uiPriority="0" w:name="Body Text 3"/>
    <w:lsdException w:qFormat="1" w:unhideWhenUsed="0" w:uiPriority="0" w:name="Body Text Indent 2"/>
    <w:lsdException w:qFormat="1" w:unhideWhenUsed="0" w:uiPriority="0" w:name="Body Text Indent 3"/>
    <w:lsdException w:unhideWhenUsed="0" w:uiPriority="0" w:name="Block Text"/>
    <w:lsdException w:unhideWhenUsed="0" w:uiPriority="0" w:name="Hyperlink"/>
    <w:lsdException w:qFormat="1" w:unhideWhenUsed="0"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name="Plain Text"/>
    <w:lsdException w:qFormat="1" w:unhideWhenUsed="0" w:uiPriority="0" w:name="E-mail Signature"/>
    <w:lsdException w:unhideWhenUsed="0" w:uiPriority="0" w:name="Normal (Web)"/>
    <w:lsdException w:uiPriority="99" w:name="HTML Acronym"/>
    <w:lsdException w:unhideWhenUsed="0" w:uiPriority="0" w:name="HTML Address"/>
    <w:lsdException w:uiPriority="99" w:name="HTML Cite"/>
    <w:lsdException w:unhideWhenUsed="0" w:uiPriority="0" w:name="HTML Code"/>
    <w:lsdException w:uiPriority="99" w:name="HTML Definition"/>
    <w:lsdException w:uiPriority="99" w:name="HTML Keyboard"/>
    <w:lsdException w:unhideWhenUsed="0" w:uiPriority="0" w:name="HTML Preformatted"/>
    <w:lsdException w:uiPriority="99" w:name="HTML Sample"/>
    <w:lsdException w:unhideWhenUsed="0" w:uiPriority="0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1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61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Verdana" w:hAnsi="Verdana" w:eastAsia="SimSu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/>
      <w:b/>
      <w:kern w:val="32"/>
      <w:sz w:val="32"/>
      <w:lang w:val="en-GB"/>
    </w:rPr>
  </w:style>
  <w:style w:type="paragraph" w:styleId="3">
    <w:name w:val="heading 2"/>
    <w:basedOn w:val="1"/>
    <w:next w:val="1"/>
    <w:qFormat/>
    <w:uiPriority w:val="0"/>
    <w:pPr>
      <w:keepNext/>
      <w:outlineLvl w:val="1"/>
    </w:pPr>
    <w:rPr>
      <w:rFonts w:ascii="Arial" w:hAnsi="Arial"/>
      <w:b/>
      <w:sz w:val="40"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color w:val="000080"/>
      <w:sz w:val="36"/>
    </w:rPr>
  </w:style>
  <w:style w:type="paragraph" w:styleId="5">
    <w:name w:val="heading 4"/>
    <w:basedOn w:val="1"/>
    <w:next w:val="1"/>
    <w:qFormat/>
    <w:uiPriority w:val="0"/>
    <w:pPr>
      <w:keepNext/>
      <w:outlineLvl w:val="3"/>
    </w:pPr>
    <w:rPr>
      <w:sz w:val="28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spacing w:before="240" w:after="60"/>
      <w:outlineLvl w:val="6"/>
    </w:pPr>
    <w:rPr>
      <w:rFonts w:ascii="Arial" w:hAnsi="Arial"/>
    </w:rPr>
  </w:style>
  <w:style w:type="paragraph" w:styleId="9">
    <w:name w:val="heading 8"/>
    <w:basedOn w:val="1"/>
    <w:next w:val="1"/>
    <w:qFormat/>
    <w:uiPriority w:val="0"/>
    <w:pPr>
      <w:spacing w:before="240" w:after="60"/>
      <w:outlineLvl w:val="7"/>
    </w:pPr>
    <w:rPr>
      <w:rFonts w:ascii="Arial" w:hAnsi="Arial"/>
      <w:i/>
    </w:rPr>
  </w:style>
  <w:style w:type="paragraph" w:styleId="10">
    <w:name w:val="heading 9"/>
    <w:basedOn w:val="1"/>
    <w:next w:val="1"/>
    <w:qFormat/>
    <w:uiPriority w:val="0"/>
    <w:p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86">
    <w:name w:val="Default Paragraph Font"/>
    <w:unhideWhenUsed/>
    <w:qFormat/>
    <w:uiPriority w:val="1"/>
  </w:style>
  <w:style w:type="table" w:default="1" w:styleId="9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List 3"/>
    <w:basedOn w:val="1"/>
    <w:semiHidden/>
    <w:uiPriority w:val="0"/>
    <w:pPr>
      <w:ind w:left="1080" w:hanging="360"/>
    </w:pPr>
  </w:style>
  <w:style w:type="paragraph" w:styleId="12">
    <w:name w:val="toc 7"/>
    <w:basedOn w:val="1"/>
    <w:next w:val="1"/>
    <w:semiHidden/>
    <w:uiPriority w:val="0"/>
    <w:pPr>
      <w:ind w:left="1440"/>
    </w:pPr>
    <w:rPr>
      <w:szCs w:val="21"/>
    </w:rPr>
  </w:style>
  <w:style w:type="paragraph" w:styleId="13">
    <w:name w:val="Body Text First Indent"/>
    <w:basedOn w:val="14"/>
    <w:semiHidden/>
    <w:qFormat/>
    <w:uiPriority w:val="0"/>
    <w:pPr>
      <w:overflowPunct w:val="0"/>
      <w:autoSpaceDE w:val="0"/>
      <w:autoSpaceDN w:val="0"/>
      <w:adjustRightInd w:val="0"/>
      <w:ind w:firstLine="210"/>
      <w:textAlignment w:val="baseline"/>
    </w:pPr>
    <w:rPr>
      <w:lang w:val="en-US"/>
    </w:rPr>
  </w:style>
  <w:style w:type="paragraph" w:styleId="14">
    <w:name w:val="Body Text"/>
    <w:semiHidden/>
    <w:uiPriority w:val="0"/>
    <w:pPr>
      <w:spacing w:after="120"/>
    </w:pPr>
    <w:rPr>
      <w:rFonts w:ascii="Verdana" w:hAnsi="Verdana" w:eastAsia="SimSun" w:cs="Times New Roman"/>
      <w:lang w:val="en-GB" w:eastAsia="en-US" w:bidi="ar-SA"/>
    </w:rPr>
  </w:style>
  <w:style w:type="paragraph" w:styleId="15">
    <w:name w:val="List Number 2"/>
    <w:basedOn w:val="1"/>
    <w:semiHidden/>
    <w:uiPriority w:val="0"/>
    <w:rPr>
      <w:lang w:val="en-GB"/>
    </w:rPr>
  </w:style>
  <w:style w:type="paragraph" w:styleId="16">
    <w:name w:val="table of authorities"/>
    <w:basedOn w:val="1"/>
    <w:next w:val="1"/>
    <w:semiHidden/>
    <w:uiPriority w:val="0"/>
    <w:pPr>
      <w:ind w:left="240" w:hanging="240"/>
    </w:pPr>
  </w:style>
  <w:style w:type="paragraph" w:styleId="17">
    <w:name w:val="macro"/>
    <w:semiHidden/>
    <w:uiPriority w:val="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textAlignment w:val="baseline"/>
    </w:pPr>
    <w:rPr>
      <w:rFonts w:ascii="Courier New" w:hAnsi="Courier New" w:eastAsia="SimSun" w:cs="Tahoma"/>
      <w:lang w:val="en-US" w:eastAsia="en-US" w:bidi="ar-SA"/>
    </w:rPr>
  </w:style>
  <w:style w:type="paragraph" w:styleId="18">
    <w:name w:val="Note Heading"/>
    <w:basedOn w:val="1"/>
    <w:next w:val="1"/>
    <w:semiHidden/>
    <w:uiPriority w:val="0"/>
  </w:style>
  <w:style w:type="paragraph" w:styleId="19">
    <w:name w:val="List Bullet 4"/>
    <w:basedOn w:val="1"/>
    <w:semiHidden/>
    <w:uiPriority w:val="0"/>
    <w:pPr>
      <w:numPr>
        <w:ilvl w:val="0"/>
        <w:numId w:val="1"/>
      </w:numPr>
    </w:pPr>
  </w:style>
  <w:style w:type="paragraph" w:styleId="20">
    <w:name w:val="index 8"/>
    <w:basedOn w:val="1"/>
    <w:next w:val="1"/>
    <w:semiHidden/>
    <w:uiPriority w:val="0"/>
    <w:pPr>
      <w:ind w:left="1920" w:hanging="240"/>
    </w:pPr>
    <w:rPr>
      <w:szCs w:val="21"/>
    </w:rPr>
  </w:style>
  <w:style w:type="paragraph" w:styleId="21">
    <w:name w:val="E-mail Signature"/>
    <w:basedOn w:val="1"/>
    <w:semiHidden/>
    <w:qFormat/>
    <w:uiPriority w:val="0"/>
  </w:style>
  <w:style w:type="paragraph" w:styleId="22">
    <w:name w:val="List Number"/>
    <w:basedOn w:val="1"/>
    <w:semiHidden/>
    <w:uiPriority w:val="0"/>
    <w:pPr>
      <w:numPr>
        <w:ilvl w:val="0"/>
        <w:numId w:val="2"/>
      </w:numPr>
    </w:pPr>
  </w:style>
  <w:style w:type="paragraph" w:styleId="23">
    <w:name w:val="Normal Indent"/>
    <w:basedOn w:val="1"/>
    <w:semiHidden/>
    <w:uiPriority w:val="0"/>
    <w:pPr>
      <w:ind w:left="720"/>
    </w:pPr>
  </w:style>
  <w:style w:type="paragraph" w:styleId="24">
    <w:name w:val="caption"/>
    <w:basedOn w:val="1"/>
    <w:next w:val="1"/>
    <w:qFormat/>
    <w:uiPriority w:val="0"/>
    <w:pPr>
      <w:spacing w:before="120" w:after="120"/>
    </w:pPr>
    <w:rPr>
      <w:b/>
      <w:bCs/>
    </w:rPr>
  </w:style>
  <w:style w:type="paragraph" w:styleId="25">
    <w:name w:val="index 5"/>
    <w:basedOn w:val="1"/>
    <w:next w:val="1"/>
    <w:semiHidden/>
    <w:qFormat/>
    <w:uiPriority w:val="0"/>
    <w:pPr>
      <w:ind w:left="1200" w:hanging="240"/>
    </w:pPr>
    <w:rPr>
      <w:szCs w:val="21"/>
    </w:rPr>
  </w:style>
  <w:style w:type="paragraph" w:styleId="26">
    <w:name w:val="List Bullet"/>
    <w:basedOn w:val="1"/>
    <w:semiHidden/>
    <w:qFormat/>
    <w:uiPriority w:val="0"/>
    <w:rPr>
      <w:lang w:val="en-GB"/>
    </w:rPr>
  </w:style>
  <w:style w:type="paragraph" w:styleId="27">
    <w:name w:val="envelope address"/>
    <w:basedOn w:val="1"/>
    <w:semiHidden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</w:rPr>
  </w:style>
  <w:style w:type="paragraph" w:styleId="28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Wingdings"/>
    </w:rPr>
  </w:style>
  <w:style w:type="paragraph" w:styleId="29">
    <w:name w:val="toa heading"/>
    <w:basedOn w:val="1"/>
    <w:next w:val="1"/>
    <w:semiHidden/>
    <w:uiPriority w:val="0"/>
    <w:pPr>
      <w:spacing w:before="120"/>
    </w:pPr>
    <w:rPr>
      <w:rFonts w:ascii="Arial" w:hAnsi="Arial"/>
      <w:b/>
      <w:lang w:val="en-GB"/>
    </w:rPr>
  </w:style>
  <w:style w:type="paragraph" w:styleId="30">
    <w:name w:val="annotation text"/>
    <w:basedOn w:val="1"/>
    <w:semiHidden/>
    <w:uiPriority w:val="0"/>
    <w:rPr>
      <w:lang w:val="en-GB"/>
    </w:rPr>
  </w:style>
  <w:style w:type="paragraph" w:styleId="31">
    <w:name w:val="index 6"/>
    <w:basedOn w:val="1"/>
    <w:next w:val="1"/>
    <w:semiHidden/>
    <w:uiPriority w:val="0"/>
    <w:pPr>
      <w:ind w:left="1440" w:hanging="240"/>
    </w:pPr>
    <w:rPr>
      <w:szCs w:val="21"/>
    </w:rPr>
  </w:style>
  <w:style w:type="paragraph" w:styleId="32">
    <w:name w:val="Salutation"/>
    <w:basedOn w:val="1"/>
    <w:next w:val="1"/>
    <w:semiHidden/>
    <w:uiPriority w:val="0"/>
  </w:style>
  <w:style w:type="paragraph" w:styleId="33">
    <w:name w:val="Body Text 3"/>
    <w:basedOn w:val="1"/>
    <w:semiHidden/>
    <w:qFormat/>
    <w:uiPriority w:val="0"/>
    <w:pPr>
      <w:spacing w:after="120"/>
    </w:pPr>
    <w:rPr>
      <w:sz w:val="16"/>
      <w:lang w:val="en-GB"/>
    </w:rPr>
  </w:style>
  <w:style w:type="paragraph" w:styleId="34">
    <w:name w:val="Closing"/>
    <w:basedOn w:val="1"/>
    <w:semiHidden/>
    <w:uiPriority w:val="0"/>
    <w:pPr>
      <w:ind w:left="4320"/>
    </w:pPr>
  </w:style>
  <w:style w:type="paragraph" w:styleId="35">
    <w:name w:val="List Bullet 3"/>
    <w:basedOn w:val="1"/>
    <w:semiHidden/>
    <w:uiPriority w:val="0"/>
    <w:pPr>
      <w:numPr>
        <w:ilvl w:val="0"/>
        <w:numId w:val="3"/>
      </w:numPr>
    </w:pPr>
  </w:style>
  <w:style w:type="paragraph" w:styleId="36">
    <w:name w:val="Body Text Indent"/>
    <w:basedOn w:val="1"/>
    <w:semiHidden/>
    <w:qFormat/>
    <w:uiPriority w:val="0"/>
    <w:pPr>
      <w:ind w:left="576"/>
    </w:pPr>
    <w:rPr>
      <w:sz w:val="28"/>
    </w:rPr>
  </w:style>
  <w:style w:type="paragraph" w:styleId="37">
    <w:name w:val="List Number 3"/>
    <w:basedOn w:val="1"/>
    <w:semiHidden/>
    <w:uiPriority w:val="0"/>
    <w:pPr>
      <w:numPr>
        <w:ilvl w:val="0"/>
        <w:numId w:val="4"/>
      </w:numPr>
    </w:pPr>
  </w:style>
  <w:style w:type="paragraph" w:styleId="38">
    <w:name w:val="List 2"/>
    <w:basedOn w:val="1"/>
    <w:semiHidden/>
    <w:uiPriority w:val="0"/>
    <w:pPr>
      <w:ind w:left="720" w:hanging="360"/>
    </w:pPr>
  </w:style>
  <w:style w:type="paragraph" w:styleId="39">
    <w:name w:val="List Continue"/>
    <w:basedOn w:val="1"/>
    <w:semiHidden/>
    <w:uiPriority w:val="0"/>
    <w:pPr>
      <w:spacing w:after="120"/>
      <w:ind w:left="360"/>
    </w:pPr>
  </w:style>
  <w:style w:type="paragraph" w:styleId="40">
    <w:name w:val="Block Text"/>
    <w:basedOn w:val="1"/>
    <w:semiHidden/>
    <w:uiPriority w:val="0"/>
    <w:pPr>
      <w:spacing w:after="120"/>
      <w:ind w:left="1440" w:right="1440"/>
    </w:pPr>
  </w:style>
  <w:style w:type="paragraph" w:styleId="41">
    <w:name w:val="List Bullet 2"/>
    <w:basedOn w:val="1"/>
    <w:semiHidden/>
    <w:uiPriority w:val="0"/>
    <w:pPr>
      <w:numPr>
        <w:ilvl w:val="0"/>
        <w:numId w:val="5"/>
      </w:numPr>
    </w:pPr>
  </w:style>
  <w:style w:type="paragraph" w:styleId="42">
    <w:name w:val="HTML Address"/>
    <w:basedOn w:val="1"/>
    <w:semiHidden/>
    <w:uiPriority w:val="0"/>
    <w:rPr>
      <w:i/>
      <w:iCs/>
    </w:rPr>
  </w:style>
  <w:style w:type="paragraph" w:styleId="43">
    <w:name w:val="index 4"/>
    <w:basedOn w:val="1"/>
    <w:next w:val="1"/>
    <w:semiHidden/>
    <w:uiPriority w:val="0"/>
    <w:pPr>
      <w:ind w:left="960" w:hanging="240"/>
    </w:pPr>
    <w:rPr>
      <w:szCs w:val="21"/>
    </w:rPr>
  </w:style>
  <w:style w:type="paragraph" w:styleId="44">
    <w:name w:val="toc 5"/>
    <w:basedOn w:val="1"/>
    <w:next w:val="1"/>
    <w:semiHidden/>
    <w:uiPriority w:val="0"/>
    <w:pPr>
      <w:ind w:left="960"/>
    </w:pPr>
    <w:rPr>
      <w:szCs w:val="21"/>
    </w:rPr>
  </w:style>
  <w:style w:type="paragraph" w:styleId="45">
    <w:name w:val="toc 3"/>
    <w:basedOn w:val="1"/>
    <w:next w:val="1"/>
    <w:semiHidden/>
    <w:uiPriority w:val="0"/>
    <w:pPr>
      <w:ind w:left="480"/>
    </w:pPr>
    <w:rPr>
      <w:i/>
      <w:iCs/>
      <w:szCs w:val="24"/>
    </w:rPr>
  </w:style>
  <w:style w:type="paragraph" w:styleId="46">
    <w:name w:val="Plain Text"/>
    <w:basedOn w:val="1"/>
    <w:semiHidden/>
    <w:uiPriority w:val="0"/>
    <w:rPr>
      <w:rFonts w:ascii="Courier New" w:hAnsi="Courier New" w:cs="Tahoma"/>
    </w:rPr>
  </w:style>
  <w:style w:type="paragraph" w:styleId="47">
    <w:name w:val="List Bullet 5"/>
    <w:basedOn w:val="1"/>
    <w:semiHidden/>
    <w:uiPriority w:val="0"/>
    <w:pPr>
      <w:numPr>
        <w:ilvl w:val="0"/>
        <w:numId w:val="6"/>
      </w:numPr>
      <w:spacing w:after="100" w:afterAutospacing="1"/>
    </w:pPr>
  </w:style>
  <w:style w:type="paragraph" w:styleId="48">
    <w:name w:val="List Number 4"/>
    <w:basedOn w:val="1"/>
    <w:semiHidden/>
    <w:uiPriority w:val="0"/>
    <w:pPr>
      <w:numPr>
        <w:ilvl w:val="0"/>
        <w:numId w:val="7"/>
      </w:numPr>
    </w:pPr>
  </w:style>
  <w:style w:type="paragraph" w:styleId="49">
    <w:name w:val="toc 8"/>
    <w:basedOn w:val="1"/>
    <w:next w:val="1"/>
    <w:semiHidden/>
    <w:uiPriority w:val="0"/>
    <w:pPr>
      <w:ind w:left="1680"/>
    </w:pPr>
    <w:rPr>
      <w:szCs w:val="21"/>
    </w:rPr>
  </w:style>
  <w:style w:type="paragraph" w:styleId="50">
    <w:name w:val="index 3"/>
    <w:basedOn w:val="1"/>
    <w:next w:val="1"/>
    <w:semiHidden/>
    <w:uiPriority w:val="0"/>
    <w:pPr>
      <w:ind w:left="720" w:hanging="240"/>
    </w:pPr>
    <w:rPr>
      <w:szCs w:val="21"/>
    </w:rPr>
  </w:style>
  <w:style w:type="paragraph" w:styleId="51">
    <w:name w:val="Date"/>
    <w:basedOn w:val="1"/>
    <w:next w:val="1"/>
    <w:semiHidden/>
    <w:qFormat/>
    <w:uiPriority w:val="0"/>
  </w:style>
  <w:style w:type="paragraph" w:styleId="52">
    <w:name w:val="Body Text Indent 2"/>
    <w:basedOn w:val="1"/>
    <w:semiHidden/>
    <w:qFormat/>
    <w:uiPriority w:val="0"/>
    <w:pPr>
      <w:ind w:left="1008"/>
    </w:pPr>
    <w:rPr>
      <w:lang w:val="en-GB"/>
    </w:rPr>
  </w:style>
  <w:style w:type="paragraph" w:styleId="53">
    <w:name w:val="endnote text"/>
    <w:basedOn w:val="1"/>
    <w:semiHidden/>
    <w:uiPriority w:val="0"/>
  </w:style>
  <w:style w:type="paragraph" w:styleId="54">
    <w:name w:val="List Continue 5"/>
    <w:basedOn w:val="1"/>
    <w:semiHidden/>
    <w:uiPriority w:val="0"/>
    <w:pPr>
      <w:spacing w:after="120"/>
      <w:ind w:left="1800"/>
    </w:pPr>
  </w:style>
  <w:style w:type="paragraph" w:styleId="55">
    <w:name w:val="footer"/>
    <w:basedOn w:val="1"/>
    <w:link w:val="127"/>
    <w:qFormat/>
    <w:uiPriority w:val="99"/>
    <w:pPr>
      <w:tabs>
        <w:tab w:val="center" w:pos="4320"/>
        <w:tab w:val="right" w:pos="8640"/>
      </w:tabs>
    </w:pPr>
    <w:rPr>
      <w:lang w:val="en-GB"/>
    </w:rPr>
  </w:style>
  <w:style w:type="paragraph" w:styleId="56">
    <w:name w:val="envelope return"/>
    <w:basedOn w:val="1"/>
    <w:semiHidden/>
    <w:uiPriority w:val="0"/>
    <w:rPr>
      <w:rFonts w:ascii="Arial" w:hAnsi="Arial" w:cs="Arial"/>
    </w:rPr>
  </w:style>
  <w:style w:type="paragraph" w:styleId="57">
    <w:name w:val="Body Text First Indent 2"/>
    <w:basedOn w:val="36"/>
    <w:semiHidden/>
    <w:qFormat/>
    <w:uiPriority w:val="0"/>
    <w:pPr>
      <w:spacing w:after="120"/>
      <w:ind w:left="360" w:firstLine="210"/>
    </w:pPr>
    <w:rPr>
      <w:sz w:val="24"/>
    </w:rPr>
  </w:style>
  <w:style w:type="paragraph" w:styleId="58">
    <w:name w:val="header"/>
    <w:basedOn w:val="1"/>
    <w:link w:val="130"/>
    <w:uiPriority w:val="99"/>
    <w:pPr>
      <w:tabs>
        <w:tab w:val="center" w:pos="4320"/>
        <w:tab w:val="right" w:pos="8640"/>
      </w:tabs>
    </w:pPr>
    <w:rPr>
      <w:lang w:val="en-GB"/>
    </w:rPr>
  </w:style>
  <w:style w:type="paragraph" w:styleId="59">
    <w:name w:val="Signature"/>
    <w:basedOn w:val="1"/>
    <w:semiHidden/>
    <w:uiPriority w:val="0"/>
    <w:pPr>
      <w:ind w:left="4320"/>
    </w:pPr>
  </w:style>
  <w:style w:type="paragraph" w:styleId="60">
    <w:name w:val="toc 1"/>
    <w:basedOn w:val="1"/>
    <w:next w:val="1"/>
    <w:semiHidden/>
    <w:uiPriority w:val="0"/>
    <w:pPr>
      <w:spacing w:before="120" w:after="120"/>
    </w:pPr>
    <w:rPr>
      <w:b/>
      <w:bCs/>
      <w:caps/>
      <w:szCs w:val="24"/>
    </w:rPr>
  </w:style>
  <w:style w:type="paragraph" w:styleId="61">
    <w:name w:val="List Continue 4"/>
    <w:basedOn w:val="1"/>
    <w:semiHidden/>
    <w:uiPriority w:val="0"/>
    <w:pPr>
      <w:spacing w:after="120"/>
      <w:ind w:left="1440"/>
    </w:pPr>
  </w:style>
  <w:style w:type="paragraph" w:styleId="62">
    <w:name w:val="toc 4"/>
    <w:basedOn w:val="1"/>
    <w:next w:val="1"/>
    <w:semiHidden/>
    <w:uiPriority w:val="0"/>
    <w:pPr>
      <w:ind w:left="720"/>
    </w:pPr>
    <w:rPr>
      <w:szCs w:val="21"/>
    </w:rPr>
  </w:style>
  <w:style w:type="paragraph" w:styleId="63">
    <w:name w:val="index heading"/>
    <w:basedOn w:val="1"/>
    <w:next w:val="64"/>
    <w:semiHidden/>
    <w:uiPriority w:val="0"/>
    <w:pPr>
      <w:pBdr>
        <w:top w:val="single" w:color="auto" w:sz="12" w:space="0"/>
      </w:pBdr>
      <w:spacing w:before="360" w:after="240"/>
    </w:pPr>
    <w:rPr>
      <w:b/>
      <w:bCs/>
      <w:i/>
      <w:iCs/>
      <w:szCs w:val="31"/>
    </w:rPr>
  </w:style>
  <w:style w:type="paragraph" w:styleId="64">
    <w:name w:val="index 1"/>
    <w:basedOn w:val="1"/>
    <w:next w:val="1"/>
    <w:semiHidden/>
    <w:uiPriority w:val="0"/>
    <w:pPr>
      <w:ind w:left="240" w:hanging="240"/>
    </w:pPr>
    <w:rPr>
      <w:szCs w:val="21"/>
    </w:rPr>
  </w:style>
  <w:style w:type="paragraph" w:styleId="65">
    <w:name w:val="Subtitle"/>
    <w:basedOn w:val="1"/>
    <w:qFormat/>
    <w:uiPriority w:val="0"/>
    <w:pPr>
      <w:spacing w:after="60"/>
      <w:jc w:val="center"/>
    </w:pPr>
    <w:rPr>
      <w:rFonts w:ascii="Arial" w:hAnsi="Arial"/>
    </w:rPr>
  </w:style>
  <w:style w:type="paragraph" w:styleId="66">
    <w:name w:val="List Number 5"/>
    <w:basedOn w:val="1"/>
    <w:semiHidden/>
    <w:uiPriority w:val="0"/>
    <w:pPr>
      <w:numPr>
        <w:ilvl w:val="0"/>
        <w:numId w:val="8"/>
      </w:numPr>
    </w:pPr>
  </w:style>
  <w:style w:type="paragraph" w:styleId="67">
    <w:name w:val="List"/>
    <w:basedOn w:val="1"/>
    <w:semiHidden/>
    <w:qFormat/>
    <w:uiPriority w:val="0"/>
    <w:pPr>
      <w:ind w:left="360" w:hanging="360"/>
    </w:pPr>
  </w:style>
  <w:style w:type="paragraph" w:styleId="68">
    <w:name w:val="footnote text"/>
    <w:basedOn w:val="1"/>
    <w:semiHidden/>
    <w:uiPriority w:val="0"/>
  </w:style>
  <w:style w:type="paragraph" w:styleId="69">
    <w:name w:val="toc 6"/>
    <w:basedOn w:val="1"/>
    <w:next w:val="1"/>
    <w:semiHidden/>
    <w:uiPriority w:val="0"/>
    <w:pPr>
      <w:ind w:left="1200"/>
    </w:pPr>
    <w:rPr>
      <w:szCs w:val="21"/>
    </w:rPr>
  </w:style>
  <w:style w:type="paragraph" w:styleId="70">
    <w:name w:val="List 5"/>
    <w:basedOn w:val="1"/>
    <w:semiHidden/>
    <w:uiPriority w:val="0"/>
    <w:pPr>
      <w:ind w:left="1800" w:hanging="360"/>
    </w:pPr>
  </w:style>
  <w:style w:type="paragraph" w:styleId="71">
    <w:name w:val="Body Text Indent 3"/>
    <w:basedOn w:val="1"/>
    <w:semiHidden/>
    <w:qFormat/>
    <w:uiPriority w:val="0"/>
    <w:pPr>
      <w:ind w:left="1440"/>
      <w:jc w:val="both"/>
    </w:pPr>
  </w:style>
  <w:style w:type="paragraph" w:styleId="72">
    <w:name w:val="index 7"/>
    <w:basedOn w:val="1"/>
    <w:next w:val="1"/>
    <w:semiHidden/>
    <w:uiPriority w:val="0"/>
    <w:pPr>
      <w:ind w:left="1680" w:hanging="240"/>
    </w:pPr>
    <w:rPr>
      <w:szCs w:val="21"/>
    </w:rPr>
  </w:style>
  <w:style w:type="paragraph" w:styleId="73">
    <w:name w:val="index 9"/>
    <w:basedOn w:val="1"/>
    <w:next w:val="1"/>
    <w:semiHidden/>
    <w:uiPriority w:val="0"/>
    <w:pPr>
      <w:ind w:left="2160" w:hanging="240"/>
    </w:pPr>
    <w:rPr>
      <w:szCs w:val="21"/>
    </w:rPr>
  </w:style>
  <w:style w:type="paragraph" w:styleId="74">
    <w:name w:val="table of figures"/>
    <w:basedOn w:val="1"/>
    <w:next w:val="1"/>
    <w:semiHidden/>
    <w:uiPriority w:val="0"/>
    <w:pPr>
      <w:ind w:left="480" w:hanging="480"/>
    </w:pPr>
  </w:style>
  <w:style w:type="paragraph" w:styleId="75">
    <w:name w:val="toc 2"/>
    <w:basedOn w:val="1"/>
    <w:next w:val="1"/>
    <w:semiHidden/>
    <w:uiPriority w:val="0"/>
    <w:pPr>
      <w:ind w:left="240"/>
    </w:pPr>
    <w:rPr>
      <w:smallCaps/>
      <w:szCs w:val="24"/>
    </w:rPr>
  </w:style>
  <w:style w:type="paragraph" w:styleId="76">
    <w:name w:val="toc 9"/>
    <w:basedOn w:val="1"/>
    <w:next w:val="1"/>
    <w:semiHidden/>
    <w:uiPriority w:val="0"/>
    <w:pPr>
      <w:ind w:left="1920"/>
    </w:pPr>
    <w:rPr>
      <w:szCs w:val="21"/>
    </w:rPr>
  </w:style>
  <w:style w:type="paragraph" w:styleId="77">
    <w:name w:val="Body Text 2"/>
    <w:basedOn w:val="1"/>
    <w:semiHidden/>
    <w:qFormat/>
    <w:uiPriority w:val="0"/>
    <w:pPr>
      <w:ind w:left="576"/>
    </w:pPr>
    <w:rPr>
      <w:sz w:val="28"/>
    </w:rPr>
  </w:style>
  <w:style w:type="paragraph" w:styleId="78">
    <w:name w:val="List 4"/>
    <w:basedOn w:val="1"/>
    <w:semiHidden/>
    <w:uiPriority w:val="0"/>
    <w:pPr>
      <w:ind w:left="1440" w:hanging="360"/>
    </w:pPr>
  </w:style>
  <w:style w:type="paragraph" w:styleId="79">
    <w:name w:val="List Continue 2"/>
    <w:basedOn w:val="1"/>
    <w:semiHidden/>
    <w:uiPriority w:val="0"/>
    <w:pPr>
      <w:spacing w:after="120"/>
      <w:ind w:left="720"/>
    </w:pPr>
  </w:style>
  <w:style w:type="paragraph" w:styleId="80">
    <w:name w:val="Message Header"/>
    <w:basedOn w:val="1"/>
    <w:semiHidden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</w:rPr>
  </w:style>
  <w:style w:type="paragraph" w:styleId="81">
    <w:name w:val="HTML Preformatted"/>
    <w:basedOn w:val="1"/>
    <w:semiHidden/>
    <w:uiPriority w:val="0"/>
    <w:rPr>
      <w:rFonts w:ascii="Courier New" w:hAnsi="Courier New" w:cs="Tahoma"/>
    </w:rPr>
  </w:style>
  <w:style w:type="paragraph" w:styleId="82">
    <w:name w:val="Normal (Web)"/>
    <w:basedOn w:val="1"/>
    <w:semiHidden/>
    <w:uiPriority w:val="0"/>
    <w:rPr>
      <w:szCs w:val="24"/>
    </w:rPr>
  </w:style>
  <w:style w:type="paragraph" w:styleId="83">
    <w:name w:val="List Continue 3"/>
    <w:basedOn w:val="1"/>
    <w:semiHidden/>
    <w:uiPriority w:val="0"/>
    <w:pPr>
      <w:spacing w:after="120"/>
      <w:ind w:left="1080"/>
    </w:pPr>
  </w:style>
  <w:style w:type="paragraph" w:styleId="84">
    <w:name w:val="index 2"/>
    <w:basedOn w:val="1"/>
    <w:next w:val="1"/>
    <w:semiHidden/>
    <w:uiPriority w:val="0"/>
    <w:pPr>
      <w:ind w:left="480" w:hanging="240"/>
    </w:pPr>
    <w:rPr>
      <w:szCs w:val="21"/>
    </w:rPr>
  </w:style>
  <w:style w:type="paragraph" w:styleId="85">
    <w:name w:val="Title"/>
    <w:basedOn w:val="1"/>
    <w:qFormat/>
    <w:uiPriority w:val="0"/>
    <w:pPr>
      <w:jc w:val="center"/>
    </w:pPr>
    <w:rPr>
      <w:b/>
      <w:sz w:val="28"/>
    </w:rPr>
  </w:style>
  <w:style w:type="character" w:styleId="87">
    <w:name w:val="Strong"/>
    <w:qFormat/>
    <w:uiPriority w:val="0"/>
    <w:rPr>
      <w:rFonts w:ascii="Verdana" w:hAnsi="Verdana"/>
      <w:b/>
      <w:sz w:val="20"/>
    </w:rPr>
  </w:style>
  <w:style w:type="character" w:styleId="88">
    <w:name w:val="page number"/>
    <w:basedOn w:val="86"/>
    <w:semiHidden/>
    <w:uiPriority w:val="0"/>
  </w:style>
  <w:style w:type="character" w:styleId="89">
    <w:name w:val="FollowedHyperlink"/>
    <w:semiHidden/>
    <w:qFormat/>
    <w:uiPriority w:val="0"/>
    <w:rPr>
      <w:color w:val="800080"/>
      <w:u w:val="single"/>
    </w:rPr>
  </w:style>
  <w:style w:type="character" w:styleId="90">
    <w:name w:val="Emphasis"/>
    <w:qFormat/>
    <w:uiPriority w:val="0"/>
    <w:rPr>
      <w:i/>
      <w:iCs/>
    </w:rPr>
  </w:style>
  <w:style w:type="character" w:styleId="91">
    <w:name w:val="line number"/>
    <w:basedOn w:val="86"/>
    <w:semiHidden/>
    <w:uiPriority w:val="0"/>
  </w:style>
  <w:style w:type="character" w:styleId="92">
    <w:name w:val="HTML Typewriter"/>
    <w:semiHidden/>
    <w:uiPriority w:val="0"/>
    <w:rPr>
      <w:rFonts w:ascii="Courier New" w:hAnsi="Courier New" w:eastAsia="Courier New" w:cs="Wingdings"/>
      <w:sz w:val="20"/>
      <w:szCs w:val="20"/>
    </w:rPr>
  </w:style>
  <w:style w:type="character" w:styleId="93">
    <w:name w:val="Hyperlink"/>
    <w:semiHidden/>
    <w:uiPriority w:val="0"/>
    <w:rPr>
      <w:color w:val="0000FF"/>
      <w:u w:val="single"/>
    </w:rPr>
  </w:style>
  <w:style w:type="character" w:styleId="94">
    <w:name w:val="HTML Code"/>
    <w:semiHidden/>
    <w:uiPriority w:val="0"/>
    <w:rPr>
      <w:rFonts w:ascii="Courier New" w:hAnsi="Courier New"/>
      <w:b/>
      <w:sz w:val="20"/>
    </w:rPr>
  </w:style>
  <w:style w:type="character" w:styleId="95">
    <w:name w:val="annotation reference"/>
    <w:semiHidden/>
    <w:qFormat/>
    <w:uiPriority w:val="0"/>
    <w:rPr>
      <w:sz w:val="16"/>
      <w:szCs w:val="16"/>
    </w:rPr>
  </w:style>
  <w:style w:type="table" w:styleId="97">
    <w:name w:val="Table Grid"/>
    <w:basedOn w:val="9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98">
    <w:name w:val="Medium List 2 Accent 1"/>
    <w:basedOn w:val="96"/>
    <w:uiPriority w:val="61"/>
    <w:rPr>
      <w:rFonts w:ascii="Symbol" w:hAnsi="Symbol" w:eastAsia="SimHei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>
        <w:tblLayout w:type="fixed"/>
      </w:tblPr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nwCell">
      <w:tblPr>
        <w:tblLayout w:type="fixed"/>
      </w:tblPr>
      <w:tcPr>
        <w:shd w:val="clear" w:color="auto" w:fill="FFFFFF"/>
        <w:textDirection w:val="lrTb"/>
      </w:tcPr>
    </w:tblStylePr>
    <w:tblStylePr w:type="swCell">
      <w:tblPr>
        <w:tblLayout w:type="fixed"/>
      </w:tblPr>
      <w:tcPr>
        <w:tcBorders>
          <w:top w:val="nil"/>
        </w:tcBorders>
        <w:textDirection w:val="lrTb"/>
      </w:tcPr>
    </w:tblStylePr>
  </w:style>
  <w:style w:type="table" w:styleId="99">
    <w:name w:val="Dark List Accent 5"/>
    <w:basedOn w:val="96"/>
    <w:uiPriority w:val="61"/>
    <w:rPr>
      <w:color w:val="FFFFFF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>
        <w:tblLayout w:type="fixed"/>
      </w:tbl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  <w:tblPr>
        <w:tblLayout w:type="fixed"/>
      </w:tblPr>
    </w:tblStylePr>
    <w:tblStylePr w:type="lastCol">
      <w:rPr>
        <w:b/>
        <w:bCs/>
      </w:rPr>
      <w:tblPr>
        <w:tblLayout w:type="fixed"/>
      </w:tblPr>
    </w:tblStylePr>
    <w:tblStylePr w:type="band1Vert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>
        <w:tblLayout w:type="fixed"/>
      </w:tblPr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paragraph" w:customStyle="1" w:styleId="100">
    <w:name w:val="11 BodyText"/>
    <w:basedOn w:val="1"/>
    <w:qFormat/>
    <w:uiPriority w:val="0"/>
    <w:pPr>
      <w:spacing w:after="220"/>
      <w:ind w:left="1298"/>
    </w:pPr>
    <w:rPr>
      <w:rFonts w:ascii="Arial" w:hAnsi="Arial"/>
      <w:sz w:val="22"/>
    </w:rPr>
  </w:style>
  <w:style w:type="paragraph" w:customStyle="1" w:styleId="101">
    <w:name w:val="Bodytext"/>
    <w:basedOn w:val="14"/>
    <w:uiPriority w:val="0"/>
    <w:pPr>
      <w:spacing w:after="0"/>
    </w:pPr>
    <w:rPr>
      <w:rFonts w:ascii="Courier New" w:hAnsi="Courier New"/>
      <w:b/>
      <w:sz w:val="28"/>
    </w:rPr>
  </w:style>
  <w:style w:type="paragraph" w:customStyle="1" w:styleId="102">
    <w:name w:val="Bulletedlist"/>
    <w:basedOn w:val="26"/>
    <w:next w:val="67"/>
    <w:uiPriority w:val="0"/>
    <w:pPr>
      <w:numPr>
        <w:ilvl w:val="0"/>
        <w:numId w:val="9"/>
      </w:numPr>
      <w:overflowPunct/>
      <w:autoSpaceDE/>
      <w:autoSpaceDN/>
      <w:adjustRightInd/>
      <w:ind w:left="1080"/>
      <w:textAlignment w:val="auto"/>
    </w:pPr>
    <w:rPr>
      <w:szCs w:val="24"/>
    </w:rPr>
  </w:style>
  <w:style w:type="paragraph" w:customStyle="1" w:styleId="103">
    <w:name w:val="bullettext1"/>
    <w:basedOn w:val="1"/>
    <w:qFormat/>
    <w:uiPriority w:val="0"/>
    <w:pPr>
      <w:numPr>
        <w:ilvl w:val="0"/>
        <w:numId w:val="10"/>
      </w:numPr>
    </w:pPr>
  </w:style>
  <w:style w:type="paragraph" w:customStyle="1" w:styleId="104">
    <w:name w:val="Chapter title"/>
    <w:basedOn w:val="2"/>
    <w:qFormat/>
    <w:uiPriority w:val="0"/>
    <w:pPr>
      <w:keepNext w:val="0"/>
      <w:widowControl w:val="0"/>
      <w:spacing w:before="0" w:after="120"/>
      <w:ind w:right="274"/>
      <w:jc w:val="right"/>
      <w:outlineLvl w:val="9"/>
    </w:pPr>
    <w:rPr>
      <w:rFonts w:ascii="Times New Roman" w:hAnsi="Times New Roman"/>
      <w:i/>
      <w:kern w:val="28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105">
    <w:name w:val="Code for Linux"/>
    <w:qFormat/>
    <w:uiPriority w:val="0"/>
    <w:pPr>
      <w:pBdr>
        <w:top w:val="single" w:color="auto" w:sz="12" w:space="1"/>
        <w:left w:val="single" w:color="auto" w:sz="12" w:space="4"/>
        <w:bottom w:val="single" w:color="auto" w:sz="12" w:space="1"/>
        <w:right w:val="single" w:color="auto" w:sz="12" w:space="4"/>
      </w:pBdr>
      <w:shd w:val="clear" w:color="auto" w:fill="FFE8D1"/>
    </w:pPr>
    <w:rPr>
      <w:rFonts w:ascii="Courier New" w:hAnsi="Courier New" w:eastAsia="SimSun" w:cs="Times New Roman"/>
      <w:snapToGrid w:val="0"/>
      <w:sz w:val="22"/>
      <w:lang w:val="en-US" w:eastAsia="en-US" w:bidi="ar-SA"/>
    </w:rPr>
  </w:style>
  <w:style w:type="paragraph" w:customStyle="1" w:styleId="106">
    <w:name w:val="Code 1"/>
    <w:basedOn w:val="105"/>
    <w:qFormat/>
    <w:uiPriority w:val="0"/>
    <w:pPr>
      <w:shd w:val="clear" w:color="auto" w:fill="E5FFFF"/>
    </w:pPr>
  </w:style>
  <w:style w:type="paragraph" w:customStyle="1" w:styleId="107">
    <w:name w:val="Code for Unix"/>
    <w:basedOn w:val="106"/>
    <w:qFormat/>
    <w:uiPriority w:val="0"/>
    <w:pPr>
      <w:shd w:val="clear" w:color="auto" w:fill="FFF3F9"/>
    </w:pPr>
  </w:style>
  <w:style w:type="paragraph" w:customStyle="1" w:styleId="108">
    <w:name w:val="Code for Windows"/>
    <w:basedOn w:val="105"/>
    <w:qFormat/>
    <w:uiPriority w:val="0"/>
    <w:pPr>
      <w:shd w:val="clear" w:color="auto" w:fill="FFFFDD"/>
    </w:pPr>
    <w:rPr>
      <w:bCs/>
    </w:rPr>
  </w:style>
  <w:style w:type="paragraph" w:customStyle="1" w:styleId="109">
    <w:name w:val="Document Title"/>
    <w:basedOn w:val="1"/>
    <w:qFormat/>
    <w:uiPriority w:val="0"/>
    <w:pPr>
      <w:spacing w:before="2800"/>
    </w:pPr>
    <w:rPr>
      <w:rFonts w:ascii="Arial" w:hAnsi="Arial"/>
      <w:b/>
      <w:sz w:val="36"/>
    </w:rPr>
  </w:style>
  <w:style w:type="paragraph" w:customStyle="1" w:styleId="110">
    <w:name w:val="head"/>
    <w:basedOn w:val="14"/>
    <w:uiPriority w:val="0"/>
  </w:style>
  <w:style w:type="paragraph" w:customStyle="1" w:styleId="111">
    <w:name w:val="Head1"/>
    <w:basedOn w:val="1"/>
    <w:uiPriority w:val="0"/>
    <w:pPr>
      <w:spacing w:before="120" w:after="100"/>
    </w:pPr>
    <w:rPr>
      <w:b/>
      <w:sz w:val="36"/>
    </w:rPr>
  </w:style>
  <w:style w:type="paragraph" w:customStyle="1" w:styleId="112">
    <w:name w:val="Note"/>
    <w:basedOn w:val="14"/>
    <w:uiPriority w:val="0"/>
    <w:pPr>
      <w:numPr>
        <w:ilvl w:val="0"/>
        <w:numId w:val="11"/>
      </w:numPr>
      <w:pBdr>
        <w:top w:val="single" w:color="auto" w:sz="8" w:space="1"/>
        <w:bottom w:val="single" w:color="auto" w:sz="8" w:space="1"/>
      </w:pBdr>
      <w:shd w:val="clear" w:color="auto" w:fill="E6E6E6"/>
      <w:jc w:val="both"/>
    </w:pPr>
    <w:rPr>
      <w:szCs w:val="24"/>
    </w:rPr>
  </w:style>
  <w:style w:type="paragraph" w:customStyle="1" w:styleId="113">
    <w:name w:val="Numlist"/>
    <w:basedOn w:val="15"/>
    <w:next w:val="15"/>
    <w:uiPriority w:val="0"/>
    <w:pPr>
      <w:tabs>
        <w:tab w:val="left" w:pos="1080"/>
      </w:tabs>
      <w:spacing w:after="120"/>
      <w:ind w:left="1080" w:hanging="360"/>
    </w:pPr>
  </w:style>
  <w:style w:type="paragraph" w:customStyle="1" w:styleId="114">
    <w:name w:val="Text"/>
    <w:basedOn w:val="1"/>
    <w:uiPriority w:val="0"/>
    <w:rPr>
      <w:sz w:val="22"/>
    </w:rPr>
  </w:style>
  <w:style w:type="paragraph" w:customStyle="1" w:styleId="115">
    <w:name w:val="CV Content"/>
    <w:basedOn w:val="14"/>
    <w:qFormat/>
    <w:uiPriority w:val="0"/>
    <w:rPr>
      <w:spacing w:val="6"/>
    </w:rPr>
  </w:style>
  <w:style w:type="paragraph" w:customStyle="1" w:styleId="116">
    <w:name w:val="For CV"/>
    <w:basedOn w:val="14"/>
    <w:uiPriority w:val="0"/>
    <w:rPr>
      <w:b/>
    </w:rPr>
  </w:style>
  <w:style w:type="paragraph" w:customStyle="1" w:styleId="117">
    <w:name w:val="Head 3"/>
    <w:basedOn w:val="14"/>
    <w:uiPriority w:val="0"/>
    <w:pPr>
      <w:jc w:val="center"/>
    </w:pPr>
    <w:rPr>
      <w:b/>
      <w:bCs/>
      <w:sz w:val="24"/>
      <w:u w:val="single"/>
    </w:rPr>
  </w:style>
  <w:style w:type="paragraph" w:customStyle="1" w:styleId="118">
    <w:name w:val="Table head"/>
    <w:basedOn w:val="14"/>
    <w:uiPriority w:val="0"/>
    <w:pPr>
      <w:spacing w:before="100" w:beforeAutospacing="1"/>
      <w:jc w:val="center"/>
    </w:pPr>
    <w:rPr>
      <w:rFonts w:ascii="Georgia" w:hAnsi="Georgia"/>
      <w:b/>
      <w:bCs/>
      <w:sz w:val="22"/>
    </w:rPr>
  </w:style>
  <w:style w:type="paragraph" w:customStyle="1" w:styleId="119">
    <w:name w:val="Content in Table"/>
    <w:basedOn w:val="14"/>
    <w:uiPriority w:val="0"/>
    <w:pPr>
      <w:spacing w:line="360" w:lineRule="auto"/>
      <w:jc w:val="center"/>
    </w:pPr>
    <w:rPr>
      <w:b/>
      <w:sz w:val="22"/>
    </w:rPr>
  </w:style>
  <w:style w:type="paragraph" w:customStyle="1" w:styleId="120">
    <w:name w:val="CV bullets"/>
    <w:basedOn w:val="115"/>
    <w:uiPriority w:val="0"/>
    <w:pPr>
      <w:numPr>
        <w:ilvl w:val="0"/>
        <w:numId w:val="12"/>
      </w:numPr>
    </w:pPr>
    <w:rPr>
      <w:spacing w:val="-8"/>
    </w:rPr>
  </w:style>
  <w:style w:type="paragraph" w:customStyle="1" w:styleId="121">
    <w:name w:val="CV experience"/>
    <w:basedOn w:val="115"/>
    <w:uiPriority w:val="0"/>
    <w:pPr>
      <w:numPr>
        <w:ilvl w:val="0"/>
        <w:numId w:val="13"/>
      </w:numPr>
    </w:pPr>
    <w:rPr>
      <w:b/>
      <w:spacing w:val="10"/>
    </w:rPr>
  </w:style>
  <w:style w:type="paragraph" w:customStyle="1" w:styleId="122">
    <w:name w:val="CV head"/>
    <w:basedOn w:val="14"/>
    <w:uiPriority w:val="0"/>
    <w:pPr>
      <w:ind w:left="720"/>
    </w:pPr>
    <w:rPr>
      <w:rFonts w:ascii="Georgia" w:hAnsi="Georgia"/>
      <w:b/>
    </w:rPr>
  </w:style>
  <w:style w:type="paragraph" w:customStyle="1" w:styleId="123">
    <w:name w:val="Emp Name"/>
    <w:basedOn w:val="117"/>
    <w:uiPriority w:val="0"/>
    <w:rPr>
      <w:rFonts w:ascii="Courier New" w:hAnsi="Courier New"/>
      <w:sz w:val="44"/>
      <w:u w:val="none"/>
    </w:rPr>
  </w:style>
  <w:style w:type="paragraph" w:customStyle="1" w:styleId="124">
    <w:name w:val="Project Exp"/>
    <w:basedOn w:val="121"/>
    <w:uiPriority w:val="0"/>
    <w:pPr>
      <w:numPr>
        <w:numId w:val="0"/>
      </w:numPr>
      <w:ind w:left="648" w:hanging="288"/>
    </w:pPr>
    <w:rPr>
      <w:b w:val="0"/>
    </w:rPr>
  </w:style>
  <w:style w:type="paragraph" w:customStyle="1" w:styleId="125">
    <w:name w:val="Normal Comment"/>
    <w:basedOn w:val="1"/>
    <w:uiPriority w:val="0"/>
    <w:pPr>
      <w:textAlignment w:val="auto"/>
    </w:pPr>
    <w:rPr>
      <w:rFonts w:ascii="Arial" w:hAnsi="Arial"/>
      <w:color w:val="FF0000"/>
    </w:rPr>
  </w:style>
  <w:style w:type="paragraph" w:customStyle="1" w:styleId="126">
    <w:name w:val="Colorful List - Accent 11"/>
    <w:basedOn w:val="1"/>
    <w:qFormat/>
    <w:uiPriority w:val="34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="Calibri" w:hAnsi="Calibri" w:eastAsia="Calibri"/>
      <w:sz w:val="22"/>
      <w:szCs w:val="22"/>
    </w:rPr>
  </w:style>
  <w:style w:type="character" w:customStyle="1" w:styleId="127">
    <w:name w:val="Footer Char"/>
    <w:link w:val="55"/>
    <w:uiPriority w:val="99"/>
    <w:rPr>
      <w:rFonts w:ascii="Verdana" w:hAnsi="Verdana"/>
      <w:lang w:val="en-GB" w:eastAsia="en-US"/>
    </w:rPr>
  </w:style>
  <w:style w:type="paragraph" w:customStyle="1" w:styleId="128">
    <w:name w:val="List Paragraph"/>
    <w:basedOn w:val="1"/>
    <w:qFormat/>
    <w:uiPriority w:val="34"/>
    <w:pPr>
      <w:overflowPunct/>
      <w:autoSpaceDE/>
      <w:autoSpaceDN/>
      <w:adjustRightInd/>
      <w:spacing w:after="160" w:line="259" w:lineRule="auto"/>
      <w:ind w:left="720"/>
      <w:contextualSpacing/>
      <w:textAlignment w:val="auto"/>
    </w:pPr>
    <w:rPr>
      <w:rFonts w:ascii="Calibri" w:hAnsi="Calibri"/>
      <w:sz w:val="22"/>
      <w:szCs w:val="22"/>
      <w:lang w:eastAsia="zh-CN"/>
    </w:rPr>
  </w:style>
  <w:style w:type="character" w:customStyle="1" w:styleId="129">
    <w:name w:val="apple-converted-space"/>
    <w:uiPriority w:val="0"/>
  </w:style>
  <w:style w:type="character" w:customStyle="1" w:styleId="130">
    <w:name w:val="Header Char"/>
    <w:basedOn w:val="86"/>
    <w:link w:val="58"/>
    <w:uiPriority w:val="99"/>
    <w:rPr>
      <w:rFonts w:ascii="Verdana" w:hAnsi="Verdana"/>
      <w:lang w:val="en-GB"/>
    </w:rPr>
  </w:style>
  <w:style w:type="paragraph" w:customStyle="1" w:styleId="131">
    <w:name w:val="No Spacing"/>
    <w:link w:val="132"/>
    <w:qFormat/>
    <w:uiPriority w:val="0"/>
    <w:rPr>
      <w:rFonts w:ascii="PMingLiU" w:hAnsi="PMingLiU" w:eastAsiaTheme="minorEastAsia" w:cstheme="minorBidi"/>
      <w:sz w:val="22"/>
      <w:szCs w:val="22"/>
      <w:lang w:val="en-US" w:eastAsia="en-US" w:bidi="ar-SA"/>
    </w:rPr>
  </w:style>
  <w:style w:type="character" w:customStyle="1" w:styleId="132">
    <w:name w:val="No Spacing Char"/>
    <w:basedOn w:val="86"/>
    <w:link w:val="131"/>
    <w:uiPriority w:val="0"/>
    <w:rPr>
      <w:rFonts w:ascii="PMingLiU" w:hAnsi="PMingLiU" w:eastAsiaTheme="minorEastAsia" w:cstheme="minorBidi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2C7A2EB2F887D1418F9BBB2B0D09E954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2139042-18B7-2443-9CE4-70A3516E4BDB}"/>
      </w:docPartPr>
      <w:docPartBody>
        <w:p>
          <w:pPr>
            <w:pStyle w:val="4"/>
          </w:pPr>
          <w:r>
            <w:t>[Type text]</w:t>
          </w:r>
        </w:p>
      </w:docPartBody>
    </w:docPart>
    <w:docPart>
      <w:docPartPr>
        <w:name w:val="0A06329E62B0E049ABE90C97BF655FE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F836D93-AF0B-A74D-A244-ACA170859C30}"/>
      </w:docPartPr>
      <w:docPartBody>
        <w:p>
          <w:pPr>
            <w:pStyle w:val="5"/>
          </w:pPr>
          <w:r>
            <w:t>[Type text]</w:t>
          </w:r>
        </w:p>
      </w:docPartBody>
    </w:docPart>
    <w:docPart>
      <w:docPartPr>
        <w:name w:val="C17CDE405C00E9478D102A19FEDBD201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5F9A52C-4699-2545-97F9-97E4D81CCA5A}"/>
      </w:docPartPr>
      <w:docPartBody>
        <w:p>
          <w:pPr>
            <w:pStyle w:val="6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PMingLiU">
    <w:altName w:val="MingLiU-ExtB"/>
    <w:panose1 w:val="00000000000000000000"/>
    <w:charset w:val="88"/>
    <w:family w:val="roman"/>
    <w:pitch w:val="default"/>
    <w:sig w:usb0="00000000" w:usb1="00000000" w:usb2="00000016" w:usb3="00000000" w:csb0="00100001" w:csb1="00000000"/>
  </w:font>
  <w:font w:name="ＭＳ 明朝">
    <w:altName w:val="Segoe Print"/>
    <w:panose1 w:val="00000000000000000000"/>
    <w:charset w:val="4E"/>
    <w:family w:val="auto"/>
    <w:pitch w:val="default"/>
    <w:sig w:usb0="00000000" w:usb1="00000000" w:usb2="00000010" w:usb3="00000000" w:csb0="00020000" w:csb1="00000000"/>
  </w:font>
  <w:font w:name="Gulim">
    <w:altName w:val="Malgun Gothic"/>
    <w:panose1 w:val="00000000000000000000"/>
    <w:charset w:val="81"/>
    <w:family w:val="swiss"/>
    <w:pitch w:val="default"/>
    <w:sig w:usb0="00000000" w:usb1="00000000" w:usb2="00000030" w:usb3="00000000" w:csb0="0008009F" w:csb1="00000000"/>
  </w:font>
  <w:font w:name="MS Gothic">
    <w:panose1 w:val="020B0609070205080204"/>
    <w:charset w:val="4E"/>
    <w:family w:val="auto"/>
    <w:pitch w:val="default"/>
    <w:sig w:usb0="E00002FF" w:usb1="6AC7FDFB" w:usb2="08000012" w:usb3="00000000" w:csb0="4002009F" w:csb1="DFD7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207"/>
    <w:rsid w:val="00035D07"/>
    <w:rsid w:val="00140841"/>
    <w:rsid w:val="002537A2"/>
    <w:rsid w:val="002F23B0"/>
    <w:rsid w:val="00392B3F"/>
    <w:rsid w:val="003B6F08"/>
    <w:rsid w:val="0091354F"/>
    <w:rsid w:val="00933704"/>
    <w:rsid w:val="00952B56"/>
    <w:rsid w:val="00A72675"/>
    <w:rsid w:val="00B0477E"/>
    <w:rsid w:val="00C03207"/>
    <w:rsid w:val="00F53BDC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2C7A2EB2F887D1418F9BBB2B0D09E954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5">
    <w:name w:val="0A06329E62B0E049ABE90C97BF655FE5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6">
    <w:name w:val="C17CDE405C00E9478D102A19FEDBD201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7">
    <w:name w:val="A4C1FBA80393FC4CAAAFBAFA30C355F1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8">
    <w:name w:val="FF00A94E1C26C34EB4675CFE16E84DA8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9">
    <w:name w:val="C5E771312536524C86C5EC14F659166C"/>
    <w:qFormat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0">
    <w:name w:val="71F03DB7BDCC2E4193B715DF3D6E33F2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1">
    <w:name w:val="E25095406860774DA0D5D5F3ADEEBF7B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2">
    <w:name w:val="7D2D5C3CA81A424994E7469827D5863B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3">
    <w:name w:val="A89101BAE44F0344AE71A2B3C83D39E6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4">
    <w:name w:val="D406721BD7798C47B1CDFEF3C6AAE16C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customStyle="1" w:styleId="15">
    <w:name w:val="5F7D0C0BC248004B91D1CAF8E98F62C5"/>
    <w:uiPriority w:val="0"/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FC50352-4A54-BE4F-9895-ECAA6B0B9E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MBT</Company>
  <Pages>2</Pages>
  <Words>816</Words>
  <Characters>4654</Characters>
  <Lines>38</Lines>
  <Paragraphs>10</Paragraphs>
  <TotalTime>0</TotalTime>
  <ScaleCrop>false</ScaleCrop>
  <LinksUpToDate>false</LinksUpToDate>
  <CharactersWithSpaces>5460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2017-02-09T06:49:00Z</dcterms:created>
  <dc:creator>TCID</dc:creator>
  <cp:lastModifiedBy>Jianping Yin</cp:lastModifiedBy>
  <cp:lastPrinted>2017-02-09T06:49:00Z</cp:lastPrinted>
  <dcterms:modified xsi:type="dcterms:W3CDTF">2017-04-02T22:18:10Z</dcterms:modified>
  <dc:title>NAME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